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alias w:val="Resume Name"/>
        <w:tag w:val="Resume Name"/>
        <w:id w:val="2142538285"/>
        <w:placeholder>
          <w:docPart w:val="DCEB1512E5DA4690802318FABDC2A9A8"/>
        </w:placeholder>
        <w:docPartList>
          <w:docPartGallery w:val="Quick Parts"/>
          <w:docPartCategory w:val=" Resume Name"/>
        </w:docPartList>
      </w:sdtPr>
      <w:sdtEndPr/>
      <w:sdtContent>
        <w:p w:rsidR="009A077C" w:rsidRDefault="009A077C">
          <w:pPr>
            <w:pStyle w:val="NoSpacing"/>
          </w:pPr>
        </w:p>
        <w:tbl>
          <w:tblPr>
            <w:tblW w:w="5000" w:type="pct"/>
            <w:jc w:val="center"/>
            <w:tblBorders>
              <w:top w:val="single" w:sz="6" w:space="0" w:color="9FB8CD" w:themeColor="accent2"/>
              <w:left w:val="single" w:sz="6" w:space="0" w:color="9FB8CD" w:themeColor="accent2"/>
              <w:bottom w:val="single" w:sz="6" w:space="0" w:color="9FB8CD" w:themeColor="accent2"/>
              <w:right w:val="single" w:sz="6" w:space="0" w:color="9FB8CD" w:themeColor="accent2"/>
              <w:insideH w:val="single" w:sz="6" w:space="0" w:color="9FB8CD" w:themeColor="accent2"/>
              <w:insideV w:val="single" w:sz="6" w:space="0" w:color="9FB8CD" w:themeColor="accent2"/>
            </w:tblBorders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343"/>
            <w:gridCol w:w="9001"/>
          </w:tblGrid>
          <w:tr w:rsidR="009A077C">
            <w:trPr>
              <w:jc w:val="center"/>
            </w:trPr>
            <w:tc>
              <w:tcPr>
                <w:tcW w:w="365" w:type="dxa"/>
                <w:shd w:val="clear" w:color="auto" w:fill="9FB8CD" w:themeFill="accent2"/>
              </w:tcPr>
              <w:p w:rsidR="009A077C" w:rsidRDefault="009A077C">
                <w:pPr>
                  <w:spacing w:after="0" w:line="240" w:lineRule="auto"/>
                </w:pPr>
              </w:p>
            </w:tc>
            <w:tc>
              <w:tcPr>
                <w:tcW w:w="9363" w:type="dxa"/>
                <w:tcMar>
                  <w:top w:w="360" w:type="dxa"/>
                  <w:left w:w="360" w:type="dxa"/>
                  <w:bottom w:w="360" w:type="dxa"/>
                  <w:right w:w="360" w:type="dxa"/>
                </w:tcMar>
              </w:tcPr>
              <w:p w:rsidR="009A077C" w:rsidRDefault="00B71212" w:rsidP="00B71212">
                <w:pPr>
                  <w:pStyle w:val="PersonalName"/>
                  <w:spacing w:line="360" w:lineRule="auto"/>
                </w:pPr>
                <w:r>
                  <w:rPr>
                    <w:sz w:val="22"/>
                    <w:lang w:eastAsia="en-US"/>
                  </w:rPr>
                  <w:drawing>
                    <wp:anchor distT="0" distB="0" distL="114300" distR="114300" simplePos="0" relativeHeight="251657216" behindDoc="0" locked="0" layoutInCell="1" allowOverlap="1" wp14:anchorId="58401256" wp14:editId="2D0C443C">
                      <wp:simplePos x="0" y="0"/>
                      <wp:positionH relativeFrom="column">
                        <wp:posOffset>-43180</wp:posOffset>
                      </wp:positionH>
                      <wp:positionV relativeFrom="paragraph">
                        <wp:posOffset>-175895</wp:posOffset>
                      </wp:positionV>
                      <wp:extent cx="1095375" cy="819150"/>
                      <wp:effectExtent l="0" t="0" r="9525" b="0"/>
                      <wp:wrapNone/>
                      <wp:docPr id="2" name="Picture 2" descr="CTFL-Logo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TFL-Logo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095375" cy="8191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w:r>
                <w:r w:rsidR="00947BBA">
                  <w:rPr>
                    <w:color w:val="628BAD" w:themeColor="accent2" w:themeShade="BF"/>
                    <w:spacing w:val="10"/>
                  </w:rPr>
                  <w:sym w:font="Wingdings 3" w:char="F07D"/>
                </w:r>
                <w:sdt>
                  <w:sdtPr>
                    <w:rPr>
                      <w:b/>
                      <w:noProof w:val="0"/>
                      <w:color w:val="3E5D78" w:themeColor="accent2" w:themeShade="80"/>
                      <w:sz w:val="36"/>
                      <w:szCs w:val="20"/>
                    </w:rPr>
                    <w:id w:val="10979384"/>
                    <w:placeholder>
                      <w:docPart w:val="5AF6B21C3B4543CB96CCDD3407634CE0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EndPr/>
                  <w:sdtContent>
                    <w:r w:rsidR="00AD0F89" w:rsidRPr="00B71212">
                      <w:rPr>
                        <w:b/>
                        <w:noProof w:val="0"/>
                        <w:color w:val="3E5D78" w:themeColor="accent2" w:themeShade="80"/>
                        <w:sz w:val="36"/>
                        <w:szCs w:val="20"/>
                      </w:rPr>
                      <w:t>ABHISHEK TRIPATHI</w:t>
                    </w:r>
                  </w:sdtContent>
                </w:sdt>
              </w:p>
              <w:p w:rsidR="00AD0F89" w:rsidRPr="00B71212" w:rsidRDefault="00BA04D8" w:rsidP="00B71212">
                <w:pPr>
                  <w:autoSpaceDE w:val="0"/>
                  <w:autoSpaceDN w:val="0"/>
                  <w:adjustRightInd w:val="0"/>
                  <w:spacing w:after="0" w:line="240" w:lineRule="auto"/>
                  <w:jc w:val="right"/>
                  <w:rPr>
                    <w:rStyle w:val="SubsectionDateChar"/>
                    <w:b w:val="0"/>
                    <w:color w:val="373C54" w:themeColor="accent1" w:themeShade="80"/>
                    <w:sz w:val="24"/>
                  </w:rPr>
                </w:pPr>
                <w:r w:rsidRPr="00B71212">
                  <w:rPr>
                    <w:rStyle w:val="SubsectionDateChar"/>
                    <w:color w:val="373C54" w:themeColor="accent1" w:themeShade="80"/>
                    <w:sz w:val="24"/>
                  </w:rPr>
                  <w:t>Address</w:t>
                </w:r>
                <w:r w:rsidRPr="00B71212">
                  <w:rPr>
                    <w:rStyle w:val="SubsectionDateChar"/>
                    <w:b w:val="0"/>
                    <w:color w:val="373C54" w:themeColor="accent1" w:themeShade="80"/>
                    <w:sz w:val="24"/>
                  </w:rPr>
                  <w:t xml:space="preserve">: </w:t>
                </w:r>
                <w:r w:rsidR="00AD0F89" w:rsidRPr="00B71212">
                  <w:rPr>
                    <w:rStyle w:val="SubsectionDateChar"/>
                    <w:b w:val="0"/>
                    <w:color w:val="373C54" w:themeColor="accent1" w:themeShade="80"/>
                    <w:sz w:val="24"/>
                  </w:rPr>
                  <w:t xml:space="preserve">House no. D-9/4,Shanichar </w:t>
                </w:r>
                <w:proofErr w:type="spellStart"/>
                <w:r w:rsidR="00AD0F89" w:rsidRPr="00B71212">
                  <w:rPr>
                    <w:rStyle w:val="SubsectionDateChar"/>
                    <w:b w:val="0"/>
                    <w:color w:val="373C54" w:themeColor="accent1" w:themeShade="80"/>
                    <w:sz w:val="24"/>
                  </w:rPr>
                  <w:t>Gali</w:t>
                </w:r>
                <w:proofErr w:type="spellEnd"/>
                <w:r w:rsidR="00AD0F89" w:rsidRPr="00B71212">
                  <w:rPr>
                    <w:rStyle w:val="SubsectionDateChar"/>
                    <w:b w:val="0"/>
                    <w:color w:val="373C54" w:themeColor="accent1" w:themeShade="80"/>
                    <w:sz w:val="24"/>
                  </w:rPr>
                  <w:t>,</w:t>
                </w:r>
              </w:p>
              <w:p w:rsidR="00AD0F89" w:rsidRPr="00B71212" w:rsidRDefault="009515BF" w:rsidP="00B71212">
                <w:pPr>
                  <w:autoSpaceDE w:val="0"/>
                  <w:autoSpaceDN w:val="0"/>
                  <w:adjustRightInd w:val="0"/>
                  <w:spacing w:after="0" w:line="240" w:lineRule="auto"/>
                  <w:jc w:val="right"/>
                  <w:rPr>
                    <w:rStyle w:val="SubsectionDateChar"/>
                    <w:b w:val="0"/>
                    <w:color w:val="373C54" w:themeColor="accent1" w:themeShade="80"/>
                    <w:sz w:val="24"/>
                  </w:rPr>
                </w:pPr>
                <w:r>
                  <w:rPr>
                    <w:noProof/>
                    <w:sz w:val="24"/>
                  </w:rPr>
                  <w:object w:dxaOrig="1440" w:dyaOrig="1440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s1026" type="#_x0000_t75" style="position:absolute;left:0;text-align:left;margin-left:-8.65pt;margin-top:14.15pt;width:114.75pt;height:62.9pt;z-index:-251658240;mso-position-horizontal-relative:text;mso-position-vertical-relative:text;mso-width-relative:page;mso-height-relative:page" wrapcoords="-116 0 -116 21388 21600 21388 21600 0 -116 0">
                      <v:imagedata r:id="rId9" o:title=""/>
                      <w10:wrap type="through"/>
                    </v:shape>
                    <o:OLEObject Type="Embed" ProgID="PBrush" ShapeID="_x0000_s1026" DrawAspect="Content" ObjectID="_1531075914" r:id="rId10"/>
                  </w:object>
                </w:r>
                <w:r w:rsidR="00AD0F89" w:rsidRPr="00B71212">
                  <w:rPr>
                    <w:rStyle w:val="SubsectionDateChar"/>
                    <w:b w:val="0"/>
                    <w:color w:val="373C54" w:themeColor="accent1" w:themeShade="80"/>
                    <w:sz w:val="24"/>
                  </w:rPr>
                  <w:t xml:space="preserve">Near </w:t>
                </w:r>
                <w:proofErr w:type="spellStart"/>
                <w:r w:rsidR="00AD0F89" w:rsidRPr="00B71212">
                  <w:rPr>
                    <w:rStyle w:val="SubsectionDateChar"/>
                    <w:b w:val="0"/>
                    <w:color w:val="373C54" w:themeColor="accent1" w:themeShade="80"/>
                    <w:sz w:val="24"/>
                  </w:rPr>
                  <w:t>Kashi</w:t>
                </w:r>
                <w:proofErr w:type="spellEnd"/>
                <w:r w:rsidR="00AD0F89" w:rsidRPr="00B71212">
                  <w:rPr>
                    <w:rStyle w:val="SubsectionDateChar"/>
                    <w:b w:val="0"/>
                    <w:color w:val="373C54" w:themeColor="accent1" w:themeShade="80"/>
                    <w:sz w:val="24"/>
                  </w:rPr>
                  <w:t xml:space="preserve"> </w:t>
                </w:r>
                <w:proofErr w:type="spellStart"/>
                <w:r w:rsidR="00AD0F89" w:rsidRPr="00B71212">
                  <w:rPr>
                    <w:rStyle w:val="SubsectionDateChar"/>
                    <w:b w:val="0"/>
                    <w:color w:val="373C54" w:themeColor="accent1" w:themeShade="80"/>
                    <w:sz w:val="24"/>
                  </w:rPr>
                  <w:t>Vishwanath</w:t>
                </w:r>
                <w:proofErr w:type="spellEnd"/>
                <w:r w:rsidR="00AD0F89" w:rsidRPr="00B71212">
                  <w:rPr>
                    <w:rStyle w:val="SubsectionDateChar"/>
                    <w:b w:val="0"/>
                    <w:color w:val="373C54" w:themeColor="accent1" w:themeShade="80"/>
                    <w:sz w:val="24"/>
                  </w:rPr>
                  <w:t xml:space="preserve"> Temple,</w:t>
                </w:r>
              </w:p>
              <w:p w:rsidR="009A077C" w:rsidRPr="00B71212" w:rsidRDefault="000C1E33" w:rsidP="00B71212">
                <w:pPr>
                  <w:autoSpaceDE w:val="0"/>
                  <w:autoSpaceDN w:val="0"/>
                  <w:adjustRightInd w:val="0"/>
                  <w:spacing w:after="0" w:line="240" w:lineRule="auto"/>
                  <w:jc w:val="right"/>
                  <w:rPr>
                    <w:rStyle w:val="SubsectionDateChar"/>
                    <w:b w:val="0"/>
                    <w:color w:val="373C54" w:themeColor="accent1" w:themeShade="80"/>
                    <w:sz w:val="24"/>
                  </w:rPr>
                </w:pPr>
                <w:proofErr w:type="spellStart"/>
                <w:r w:rsidRPr="00B71212">
                  <w:rPr>
                    <w:rStyle w:val="SubsectionDateChar"/>
                    <w:b w:val="0"/>
                    <w:color w:val="373C54" w:themeColor="accent1" w:themeShade="80"/>
                    <w:sz w:val="24"/>
                  </w:rPr>
                  <w:t>Distt</w:t>
                </w:r>
                <w:proofErr w:type="spellEnd"/>
                <w:r w:rsidR="004B21CB" w:rsidRPr="00B71212">
                  <w:rPr>
                    <w:rStyle w:val="SubsectionDateChar"/>
                    <w:b w:val="0"/>
                    <w:color w:val="373C54" w:themeColor="accent1" w:themeShade="80"/>
                    <w:sz w:val="24"/>
                  </w:rPr>
                  <w:t>.</w:t>
                </w:r>
                <w:r w:rsidRPr="00B71212">
                  <w:rPr>
                    <w:rStyle w:val="SubsectionDateChar"/>
                    <w:b w:val="0"/>
                    <w:color w:val="373C54" w:themeColor="accent1" w:themeShade="80"/>
                    <w:sz w:val="24"/>
                  </w:rPr>
                  <w:t xml:space="preserve"> </w:t>
                </w:r>
                <w:r w:rsidR="00AD0F89" w:rsidRPr="00B71212">
                  <w:rPr>
                    <w:rStyle w:val="SubsectionDateChar"/>
                    <w:rFonts w:hint="cs"/>
                    <w:b w:val="0"/>
                    <w:color w:val="373C54" w:themeColor="accent1" w:themeShade="80"/>
                    <w:sz w:val="24"/>
                  </w:rPr>
                  <w:t>–</w:t>
                </w:r>
                <w:r w:rsidR="004B21CB" w:rsidRPr="00B71212">
                  <w:rPr>
                    <w:rStyle w:val="SubsectionDateChar"/>
                    <w:b w:val="0"/>
                    <w:color w:val="373C54" w:themeColor="accent1" w:themeShade="80"/>
                    <w:sz w:val="24"/>
                  </w:rPr>
                  <w:t xml:space="preserve"> V</w:t>
                </w:r>
                <w:r w:rsidRPr="00B71212">
                  <w:rPr>
                    <w:rStyle w:val="SubsectionDateChar"/>
                    <w:b w:val="0"/>
                    <w:color w:val="373C54" w:themeColor="accent1" w:themeShade="80"/>
                    <w:sz w:val="24"/>
                  </w:rPr>
                  <w:t>aranasi</w:t>
                </w:r>
              </w:p>
              <w:p w:rsidR="009A077C" w:rsidRPr="00B71212" w:rsidRDefault="00947BBA" w:rsidP="00B71212">
                <w:pPr>
                  <w:autoSpaceDE w:val="0"/>
                  <w:autoSpaceDN w:val="0"/>
                  <w:adjustRightInd w:val="0"/>
                  <w:spacing w:after="0" w:line="240" w:lineRule="auto"/>
                  <w:jc w:val="right"/>
                  <w:rPr>
                    <w:rStyle w:val="SubsectionDateChar"/>
                    <w:b w:val="0"/>
                    <w:color w:val="373C54" w:themeColor="accent1" w:themeShade="80"/>
                    <w:sz w:val="24"/>
                  </w:rPr>
                </w:pPr>
                <w:r w:rsidRPr="00B71212">
                  <w:rPr>
                    <w:rStyle w:val="SubsectionDateChar"/>
                    <w:color w:val="373C54" w:themeColor="accent1" w:themeShade="80"/>
                    <w:sz w:val="24"/>
                  </w:rPr>
                  <w:t>Phone</w:t>
                </w:r>
                <w:r w:rsidRPr="00B71212">
                  <w:rPr>
                    <w:rStyle w:val="SubsectionDateChar"/>
                    <w:b w:val="0"/>
                    <w:color w:val="373C54" w:themeColor="accent1" w:themeShade="80"/>
                    <w:sz w:val="24"/>
                  </w:rPr>
                  <w:t xml:space="preserve">: </w:t>
                </w:r>
                <w:r w:rsidR="00AD0F89" w:rsidRPr="00B71212">
                  <w:rPr>
                    <w:rStyle w:val="SubsectionDateChar"/>
                    <w:b w:val="0"/>
                    <w:color w:val="373C54" w:themeColor="accent1" w:themeShade="80"/>
                    <w:sz w:val="24"/>
                  </w:rPr>
                  <w:t>+91-9990925471</w:t>
                </w:r>
              </w:p>
              <w:p w:rsidR="009A077C" w:rsidRPr="00AD0F89" w:rsidRDefault="00947BBA" w:rsidP="00B71212">
                <w:pPr>
                  <w:autoSpaceDE w:val="0"/>
                  <w:autoSpaceDN w:val="0"/>
                  <w:adjustRightInd w:val="0"/>
                  <w:spacing w:after="0" w:line="240" w:lineRule="auto"/>
                  <w:jc w:val="right"/>
                  <w:rPr>
                    <w:sz w:val="18"/>
                  </w:rPr>
                </w:pPr>
                <w:r w:rsidRPr="00B71212">
                  <w:rPr>
                    <w:rStyle w:val="SubsectionDateChar"/>
                    <w:color w:val="373C54" w:themeColor="accent1" w:themeShade="80"/>
                    <w:sz w:val="24"/>
                  </w:rPr>
                  <w:t>E-mail</w:t>
                </w:r>
                <w:r w:rsidRPr="00B71212">
                  <w:rPr>
                    <w:rStyle w:val="SubsectionDateChar"/>
                    <w:b w:val="0"/>
                    <w:color w:val="373C54" w:themeColor="accent1" w:themeShade="80"/>
                    <w:sz w:val="24"/>
                  </w:rPr>
                  <w:t xml:space="preserve">: </w:t>
                </w:r>
                <w:r w:rsidR="00AD0F89" w:rsidRPr="00B71212">
                  <w:rPr>
                    <w:rStyle w:val="SubsectionDateChar"/>
                    <w:b w:val="0"/>
                    <w:color w:val="373C54" w:themeColor="accent1" w:themeShade="80"/>
                    <w:sz w:val="24"/>
                  </w:rPr>
                  <w:t>abhi.a.tripathi@gmail.com</w:t>
                </w:r>
              </w:p>
            </w:tc>
          </w:tr>
        </w:tbl>
        <w:p w:rsidR="009A077C" w:rsidRDefault="009515BF">
          <w:pPr>
            <w:pStyle w:val="NoSpacing"/>
          </w:pPr>
        </w:p>
      </w:sdtContent>
    </w:sdt>
    <w:p w:rsidR="009A077C" w:rsidRDefault="009A077C">
      <w:pPr>
        <w:pStyle w:val="NoSpacing"/>
      </w:pPr>
    </w:p>
    <w:tbl>
      <w:tblPr>
        <w:tblW w:w="5000" w:type="pct"/>
        <w:jc w:val="center"/>
        <w:tblBorders>
          <w:top w:val="single" w:sz="6" w:space="0" w:color="AAB0C7" w:themeColor="accent1" w:themeTint="99"/>
          <w:left w:val="single" w:sz="6" w:space="0" w:color="AAB0C7" w:themeColor="accent1" w:themeTint="99"/>
          <w:bottom w:val="single" w:sz="6" w:space="0" w:color="AAB0C7" w:themeColor="accent1" w:themeTint="99"/>
          <w:right w:val="single" w:sz="6" w:space="0" w:color="AAB0C7" w:themeColor="accent1" w:themeTint="99"/>
          <w:insideH w:val="single" w:sz="6" w:space="0" w:color="AAB0C7" w:themeColor="accent1" w:themeTint="99"/>
          <w:insideV w:val="single" w:sz="6" w:space="0" w:color="AAB0C7" w:themeColor="accent1" w:themeTint="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3"/>
        <w:gridCol w:w="9171"/>
      </w:tblGrid>
      <w:tr w:rsidR="009A077C" w:rsidTr="00B71CB8">
        <w:trPr>
          <w:jc w:val="center"/>
        </w:trPr>
        <w:tc>
          <w:tcPr>
            <w:tcW w:w="173" w:type="dxa"/>
            <w:shd w:val="clear" w:color="auto" w:fill="AAB0C7" w:themeFill="accent1" w:themeFillTint="99"/>
          </w:tcPr>
          <w:p w:rsidR="009A077C" w:rsidRDefault="009A077C">
            <w:pPr>
              <w:spacing w:after="0" w:line="240" w:lineRule="auto"/>
            </w:pPr>
          </w:p>
        </w:tc>
        <w:tc>
          <w:tcPr>
            <w:tcW w:w="0" w:type="auto"/>
            <w:tcMar>
              <w:top w:w="360" w:type="dxa"/>
              <w:left w:w="360" w:type="dxa"/>
              <w:bottom w:w="360" w:type="dxa"/>
              <w:right w:w="360" w:type="dxa"/>
            </w:tcMar>
          </w:tcPr>
          <w:p w:rsidR="009A077C" w:rsidRPr="004B21CB" w:rsidRDefault="00530059" w:rsidP="004B21CB">
            <w:pPr>
              <w:pStyle w:val="Section"/>
              <w:spacing w:after="0" w:line="360" w:lineRule="auto"/>
            </w:pPr>
            <w:r w:rsidRPr="00245AA1">
              <w:rPr>
                <w:color w:val="3E5D78" w:themeColor="accent2" w:themeShade="80"/>
              </w:rPr>
              <w:t>OBJECTIVES</w:t>
            </w:r>
          </w:p>
          <w:p w:rsidR="00AD0F89" w:rsidRPr="00245AA1" w:rsidRDefault="00AD0F89" w:rsidP="00245AA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Style w:val="SubsectionDateChar"/>
                <w:b w:val="0"/>
                <w:color w:val="373C54" w:themeColor="accent1" w:themeShade="80"/>
                <w:sz w:val="20"/>
              </w:rPr>
            </w:pPr>
            <w:r w:rsidRPr="00245AA1">
              <w:rPr>
                <w:rStyle w:val="SubsectionDateChar"/>
                <w:b w:val="0"/>
                <w:color w:val="373C54" w:themeColor="accent1" w:themeShade="80"/>
                <w:sz w:val="20"/>
              </w:rPr>
              <w:t>To do a job with a well-respected firm which utilizes my knowledge, discipline and</w:t>
            </w:r>
          </w:p>
          <w:p w:rsidR="00AD0F89" w:rsidRPr="00245AA1" w:rsidRDefault="00AD0F89" w:rsidP="00245AA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Style w:val="SubsectionDateChar"/>
                <w:b w:val="0"/>
                <w:color w:val="373C54" w:themeColor="accent1" w:themeShade="80"/>
                <w:sz w:val="20"/>
              </w:rPr>
            </w:pPr>
            <w:r w:rsidRPr="00245AA1">
              <w:rPr>
                <w:rStyle w:val="SubsectionDateChar"/>
                <w:b w:val="0"/>
                <w:color w:val="373C54" w:themeColor="accent1" w:themeShade="80"/>
                <w:sz w:val="20"/>
              </w:rPr>
              <w:t>focus that I bring to my work and also help me in learning the standard operating</w:t>
            </w:r>
          </w:p>
          <w:p w:rsidR="009A077C" w:rsidRDefault="00AD0F89" w:rsidP="00245AA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Style w:val="SubsectionDateChar"/>
                <w:b w:val="0"/>
                <w:color w:val="373C54" w:themeColor="accent1" w:themeShade="80"/>
                <w:sz w:val="20"/>
              </w:rPr>
            </w:pPr>
            <w:proofErr w:type="gramStart"/>
            <w:r w:rsidRPr="00245AA1">
              <w:rPr>
                <w:rStyle w:val="SubsectionDateChar"/>
                <w:b w:val="0"/>
                <w:color w:val="373C54" w:themeColor="accent1" w:themeShade="80"/>
                <w:sz w:val="20"/>
              </w:rPr>
              <w:t>procedures</w:t>
            </w:r>
            <w:proofErr w:type="gramEnd"/>
            <w:r w:rsidRPr="00245AA1">
              <w:rPr>
                <w:rStyle w:val="SubsectionDateChar"/>
                <w:b w:val="0"/>
                <w:color w:val="373C54" w:themeColor="accent1" w:themeShade="80"/>
                <w:sz w:val="20"/>
              </w:rPr>
              <w:t>.</w:t>
            </w:r>
          </w:p>
          <w:p w:rsidR="00AE291D" w:rsidRPr="00245AA1" w:rsidRDefault="00AE291D" w:rsidP="009D355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Style w:val="SubsectionDateChar"/>
                <w:b w:val="0"/>
                <w:color w:val="373C54" w:themeColor="accent1" w:themeShade="80"/>
                <w:sz w:val="20"/>
              </w:rPr>
            </w:pPr>
          </w:p>
          <w:p w:rsidR="009D3558" w:rsidRPr="009D3558" w:rsidRDefault="00530059" w:rsidP="00530059">
            <w:pPr>
              <w:pStyle w:val="Section"/>
              <w:spacing w:after="0" w:line="480" w:lineRule="auto"/>
            </w:pPr>
            <w:r w:rsidRPr="00245AA1">
              <w:rPr>
                <w:color w:val="3E5D78" w:themeColor="accent2" w:themeShade="80"/>
              </w:rPr>
              <w:t>EDUCATION</w:t>
            </w:r>
          </w:p>
          <w:tbl>
            <w:tblPr>
              <w:tblStyle w:val="TableGrid"/>
              <w:tblW w:w="8441" w:type="dxa"/>
              <w:tblLook w:val="04A0" w:firstRow="1" w:lastRow="0" w:firstColumn="1" w:lastColumn="0" w:noHBand="0" w:noVBand="1"/>
            </w:tblPr>
            <w:tblGrid>
              <w:gridCol w:w="1635"/>
              <w:gridCol w:w="1059"/>
              <w:gridCol w:w="2137"/>
              <w:gridCol w:w="2064"/>
              <w:gridCol w:w="1546"/>
            </w:tblGrid>
            <w:tr w:rsidR="00AE291D" w:rsidTr="00BC7453">
              <w:trPr>
                <w:trHeight w:val="521"/>
              </w:trPr>
              <w:tc>
                <w:tcPr>
                  <w:tcW w:w="1635" w:type="dxa"/>
                </w:tcPr>
                <w:p w:rsidR="00AE291D" w:rsidRPr="00BC7453" w:rsidRDefault="00AE291D" w:rsidP="009D3558">
                  <w:pPr>
                    <w:pStyle w:val="Section"/>
                    <w:jc w:val="center"/>
                    <w:rPr>
                      <w:color w:val="3E5D78" w:themeColor="accent2" w:themeShade="80"/>
                    </w:rPr>
                  </w:pPr>
                  <w:r w:rsidRPr="00BC7453">
                    <w:rPr>
                      <w:rStyle w:val="SubsectionDateChar"/>
                      <w:b/>
                      <w:color w:val="373C54" w:themeColor="accent1" w:themeShade="80"/>
                      <w:sz w:val="20"/>
                    </w:rPr>
                    <w:t>Examination</w:t>
                  </w:r>
                </w:p>
              </w:tc>
              <w:tc>
                <w:tcPr>
                  <w:tcW w:w="1059" w:type="dxa"/>
                </w:tcPr>
                <w:p w:rsidR="00AE291D" w:rsidRPr="00BC7453" w:rsidRDefault="00AE291D" w:rsidP="009D3558">
                  <w:pPr>
                    <w:autoSpaceDE w:val="0"/>
                    <w:autoSpaceDN w:val="0"/>
                    <w:adjustRightInd w:val="0"/>
                    <w:jc w:val="center"/>
                    <w:rPr>
                      <w:rStyle w:val="SubsectionDateChar"/>
                      <w:color w:val="373C54" w:themeColor="accent1" w:themeShade="80"/>
                      <w:sz w:val="20"/>
                    </w:rPr>
                  </w:pPr>
                  <w:r w:rsidRPr="00BC7453">
                    <w:rPr>
                      <w:rStyle w:val="SubsectionDateChar"/>
                      <w:color w:val="373C54" w:themeColor="accent1" w:themeShade="80"/>
                      <w:sz w:val="20"/>
                    </w:rPr>
                    <w:t>Year of</w:t>
                  </w:r>
                </w:p>
                <w:p w:rsidR="00AE291D" w:rsidRPr="00BC7453" w:rsidRDefault="00BC7453" w:rsidP="009D3558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Theme="majorHAnsi" w:hAnsiTheme="majorHAnsi"/>
                      <w:b/>
                      <w:color w:val="373C54" w:themeColor="accent1" w:themeShade="80"/>
                    </w:rPr>
                  </w:pPr>
                  <w:r>
                    <w:rPr>
                      <w:rStyle w:val="SubsectionDateChar"/>
                      <w:color w:val="373C54" w:themeColor="accent1" w:themeShade="80"/>
                      <w:sz w:val="20"/>
                    </w:rPr>
                    <w:t>Passing</w:t>
                  </w:r>
                </w:p>
              </w:tc>
              <w:tc>
                <w:tcPr>
                  <w:tcW w:w="2137" w:type="dxa"/>
                </w:tcPr>
                <w:p w:rsidR="00AE291D" w:rsidRPr="00BC7453" w:rsidRDefault="00AE291D" w:rsidP="009D3558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Theme="majorHAnsi" w:hAnsiTheme="majorHAnsi"/>
                      <w:b/>
                      <w:color w:val="373C54" w:themeColor="accent1" w:themeShade="80"/>
                    </w:rPr>
                  </w:pPr>
                  <w:r w:rsidRPr="00BC7453">
                    <w:rPr>
                      <w:rStyle w:val="SubsectionDateChar"/>
                      <w:color w:val="373C54" w:themeColor="accent1" w:themeShade="80"/>
                      <w:sz w:val="20"/>
                    </w:rPr>
                    <w:t>School/College</w:t>
                  </w:r>
                </w:p>
              </w:tc>
              <w:tc>
                <w:tcPr>
                  <w:tcW w:w="2064" w:type="dxa"/>
                </w:tcPr>
                <w:p w:rsidR="00AE291D" w:rsidRPr="00BC7453" w:rsidRDefault="00AE291D" w:rsidP="009D3558">
                  <w:pPr>
                    <w:pStyle w:val="Section"/>
                    <w:jc w:val="center"/>
                    <w:rPr>
                      <w:color w:val="3E5D78" w:themeColor="accent2" w:themeShade="80"/>
                    </w:rPr>
                  </w:pPr>
                  <w:r w:rsidRPr="00BC7453">
                    <w:rPr>
                      <w:rStyle w:val="SubsectionDateChar"/>
                      <w:b/>
                      <w:color w:val="373C54" w:themeColor="accent1" w:themeShade="80"/>
                      <w:sz w:val="20"/>
                    </w:rPr>
                    <w:t>Board/University</w:t>
                  </w:r>
                </w:p>
              </w:tc>
              <w:tc>
                <w:tcPr>
                  <w:tcW w:w="1546" w:type="dxa"/>
                </w:tcPr>
                <w:p w:rsidR="00AE291D" w:rsidRPr="00BC7453" w:rsidRDefault="00AE291D" w:rsidP="009D3558">
                  <w:pPr>
                    <w:pStyle w:val="Section"/>
                    <w:jc w:val="center"/>
                    <w:rPr>
                      <w:color w:val="3E5D78" w:themeColor="accent2" w:themeShade="80"/>
                    </w:rPr>
                  </w:pPr>
                  <w:r w:rsidRPr="00BC7453">
                    <w:rPr>
                      <w:rStyle w:val="SubsectionDateChar"/>
                      <w:b/>
                      <w:color w:val="373C54" w:themeColor="accent1" w:themeShade="80"/>
                      <w:sz w:val="20"/>
                    </w:rPr>
                    <w:t>Percentage</w:t>
                  </w:r>
                </w:p>
              </w:tc>
            </w:tr>
            <w:tr w:rsidR="00AE291D" w:rsidTr="00BC7453">
              <w:trPr>
                <w:trHeight w:val="739"/>
              </w:trPr>
              <w:tc>
                <w:tcPr>
                  <w:tcW w:w="1635" w:type="dxa"/>
                </w:tcPr>
                <w:p w:rsidR="00AE291D" w:rsidRPr="00BC7453" w:rsidRDefault="00AE291D" w:rsidP="009D3558">
                  <w:pPr>
                    <w:autoSpaceDE w:val="0"/>
                    <w:autoSpaceDN w:val="0"/>
                    <w:adjustRightInd w:val="0"/>
                    <w:jc w:val="center"/>
                    <w:rPr>
                      <w:rStyle w:val="SubsectionDateChar"/>
                      <w:b w:val="0"/>
                      <w:color w:val="373C54" w:themeColor="accent1" w:themeShade="80"/>
                      <w:sz w:val="20"/>
                    </w:rPr>
                  </w:pPr>
                  <w:proofErr w:type="spellStart"/>
                  <w:r w:rsidRPr="00BC7453">
                    <w:rPr>
                      <w:rStyle w:val="SubsectionDateChar"/>
                      <w:b w:val="0"/>
                      <w:color w:val="373C54" w:themeColor="accent1" w:themeShade="80"/>
                      <w:sz w:val="20"/>
                    </w:rPr>
                    <w:t>B.Tech</w:t>
                  </w:r>
                  <w:proofErr w:type="spellEnd"/>
                  <w:r w:rsidRPr="00BC7453">
                    <w:rPr>
                      <w:rStyle w:val="SubsectionDateChar"/>
                      <w:b w:val="0"/>
                      <w:color w:val="373C54" w:themeColor="accent1" w:themeShade="80"/>
                      <w:sz w:val="20"/>
                    </w:rPr>
                    <w:t>.</w:t>
                  </w:r>
                </w:p>
                <w:p w:rsidR="00AE291D" w:rsidRPr="00BC7453" w:rsidRDefault="00BC7453" w:rsidP="009D3558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Theme="majorHAnsi" w:hAnsiTheme="majorHAnsi"/>
                      <w:color w:val="373C54" w:themeColor="accent1" w:themeShade="80"/>
                    </w:rPr>
                  </w:pPr>
                  <w:r>
                    <w:rPr>
                      <w:rStyle w:val="SubsectionDateChar"/>
                      <w:b w:val="0"/>
                      <w:color w:val="373C54" w:themeColor="accent1" w:themeShade="80"/>
                      <w:sz w:val="20"/>
                    </w:rPr>
                    <w:t>(C.S.E)</w:t>
                  </w:r>
                </w:p>
              </w:tc>
              <w:tc>
                <w:tcPr>
                  <w:tcW w:w="1059" w:type="dxa"/>
                </w:tcPr>
                <w:p w:rsidR="00AE291D" w:rsidRPr="00BC7453" w:rsidRDefault="00AE291D" w:rsidP="009D3558">
                  <w:pPr>
                    <w:pStyle w:val="Section"/>
                    <w:jc w:val="center"/>
                    <w:rPr>
                      <w:b w:val="0"/>
                      <w:color w:val="3E5D78" w:themeColor="accent2" w:themeShade="80"/>
                    </w:rPr>
                  </w:pPr>
                  <w:r w:rsidRPr="00BC7453">
                    <w:rPr>
                      <w:rStyle w:val="SubsectionDateChar"/>
                      <w:color w:val="373C54" w:themeColor="accent1" w:themeShade="80"/>
                      <w:sz w:val="20"/>
                    </w:rPr>
                    <w:t>2016</w:t>
                  </w:r>
                </w:p>
              </w:tc>
              <w:tc>
                <w:tcPr>
                  <w:tcW w:w="2137" w:type="dxa"/>
                </w:tcPr>
                <w:p w:rsidR="00AE291D" w:rsidRPr="00BC7453" w:rsidRDefault="00BC7453" w:rsidP="009D3558">
                  <w:pPr>
                    <w:autoSpaceDE w:val="0"/>
                    <w:autoSpaceDN w:val="0"/>
                    <w:adjustRightInd w:val="0"/>
                    <w:jc w:val="center"/>
                    <w:rPr>
                      <w:rStyle w:val="SubsectionDateChar"/>
                      <w:b w:val="0"/>
                      <w:color w:val="373C54" w:themeColor="accent1" w:themeShade="80"/>
                      <w:sz w:val="20"/>
                    </w:rPr>
                  </w:pPr>
                  <w:r>
                    <w:rPr>
                      <w:rStyle w:val="SubsectionDateChar"/>
                      <w:b w:val="0"/>
                      <w:color w:val="373C54" w:themeColor="accent1" w:themeShade="80"/>
                      <w:sz w:val="20"/>
                    </w:rPr>
                    <w:t>I.T.S E</w:t>
                  </w:r>
                  <w:r w:rsidR="00AE291D" w:rsidRPr="00BC7453">
                    <w:rPr>
                      <w:rStyle w:val="SubsectionDateChar"/>
                      <w:b w:val="0"/>
                      <w:color w:val="373C54" w:themeColor="accent1" w:themeShade="80"/>
                      <w:sz w:val="20"/>
                    </w:rPr>
                    <w:t>ngineering College,</w:t>
                  </w:r>
                </w:p>
                <w:p w:rsidR="00AE291D" w:rsidRPr="00BC7453" w:rsidRDefault="00BC7453" w:rsidP="009D3558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Theme="majorHAnsi" w:hAnsiTheme="majorHAnsi"/>
                      <w:color w:val="373C54" w:themeColor="accent1" w:themeShade="80"/>
                    </w:rPr>
                  </w:pPr>
                  <w:r>
                    <w:rPr>
                      <w:rStyle w:val="SubsectionDateChar"/>
                      <w:b w:val="0"/>
                      <w:color w:val="373C54" w:themeColor="accent1" w:themeShade="80"/>
                      <w:sz w:val="20"/>
                    </w:rPr>
                    <w:t>Greater Noida, U.P</w:t>
                  </w:r>
                </w:p>
              </w:tc>
              <w:tc>
                <w:tcPr>
                  <w:tcW w:w="2064" w:type="dxa"/>
                </w:tcPr>
                <w:p w:rsidR="00AE291D" w:rsidRPr="00BC7453" w:rsidRDefault="00AE291D" w:rsidP="009D3558">
                  <w:pPr>
                    <w:pStyle w:val="Section"/>
                    <w:jc w:val="center"/>
                    <w:rPr>
                      <w:b w:val="0"/>
                      <w:color w:val="3E5D78" w:themeColor="accent2" w:themeShade="80"/>
                    </w:rPr>
                  </w:pPr>
                  <w:r w:rsidRPr="00BC7453">
                    <w:rPr>
                      <w:rStyle w:val="SubsectionDateChar"/>
                      <w:color w:val="373C54" w:themeColor="accent1" w:themeShade="80"/>
                      <w:sz w:val="20"/>
                    </w:rPr>
                    <w:t>U.P.T.U</w:t>
                  </w:r>
                </w:p>
              </w:tc>
              <w:tc>
                <w:tcPr>
                  <w:tcW w:w="1546" w:type="dxa"/>
                </w:tcPr>
                <w:p w:rsidR="00AE291D" w:rsidRPr="00BC7453" w:rsidRDefault="00AE291D" w:rsidP="009D3558">
                  <w:pPr>
                    <w:autoSpaceDE w:val="0"/>
                    <w:autoSpaceDN w:val="0"/>
                    <w:adjustRightInd w:val="0"/>
                    <w:jc w:val="center"/>
                    <w:rPr>
                      <w:color w:val="3E5D78" w:themeColor="accent2" w:themeShade="80"/>
                    </w:rPr>
                  </w:pPr>
                  <w:r w:rsidRPr="00BC7453">
                    <w:rPr>
                      <w:rStyle w:val="SubsectionDateChar"/>
                      <w:b w:val="0"/>
                      <w:color w:val="373C54" w:themeColor="accent1" w:themeShade="80"/>
                      <w:sz w:val="20"/>
                    </w:rPr>
                    <w:t>70</w:t>
                  </w:r>
                  <w:r w:rsidR="00CB74B6">
                    <w:rPr>
                      <w:rStyle w:val="SubsectionDateChar"/>
                      <w:b w:val="0"/>
                      <w:color w:val="373C54" w:themeColor="accent1" w:themeShade="80"/>
                      <w:sz w:val="20"/>
                    </w:rPr>
                    <w:t>.64</w:t>
                  </w:r>
                  <w:r w:rsidRPr="00BC7453">
                    <w:rPr>
                      <w:rStyle w:val="SubsectionDateChar"/>
                      <w:b w:val="0"/>
                      <w:color w:val="373C54" w:themeColor="accent1" w:themeShade="80"/>
                      <w:sz w:val="20"/>
                    </w:rPr>
                    <w:t>%</w:t>
                  </w:r>
                </w:p>
              </w:tc>
            </w:tr>
            <w:tr w:rsidR="00AE291D" w:rsidTr="00BC7453">
              <w:trPr>
                <w:trHeight w:val="361"/>
              </w:trPr>
              <w:tc>
                <w:tcPr>
                  <w:tcW w:w="1635" w:type="dxa"/>
                </w:tcPr>
                <w:p w:rsidR="00AE291D" w:rsidRPr="00BC7453" w:rsidRDefault="00AE291D" w:rsidP="00BC7453">
                  <w:pPr>
                    <w:pStyle w:val="Section"/>
                    <w:jc w:val="center"/>
                    <w:rPr>
                      <w:b w:val="0"/>
                      <w:color w:val="3E5D78" w:themeColor="accent2" w:themeShade="80"/>
                    </w:rPr>
                  </w:pPr>
                  <w:r w:rsidRPr="00BC7453">
                    <w:rPr>
                      <w:rStyle w:val="SubsectionDateChar"/>
                      <w:color w:val="373C54" w:themeColor="accent1" w:themeShade="80"/>
                      <w:sz w:val="20"/>
                    </w:rPr>
                    <w:t>Class XII</w:t>
                  </w:r>
                </w:p>
              </w:tc>
              <w:tc>
                <w:tcPr>
                  <w:tcW w:w="1059" w:type="dxa"/>
                </w:tcPr>
                <w:p w:rsidR="00AE291D" w:rsidRPr="00BC7453" w:rsidRDefault="00AE291D" w:rsidP="00BC7453">
                  <w:pPr>
                    <w:pStyle w:val="Section"/>
                    <w:jc w:val="center"/>
                    <w:rPr>
                      <w:b w:val="0"/>
                      <w:color w:val="3E5D78" w:themeColor="accent2" w:themeShade="80"/>
                    </w:rPr>
                  </w:pPr>
                  <w:r w:rsidRPr="00BC7453">
                    <w:rPr>
                      <w:rStyle w:val="SubsectionDateChar"/>
                      <w:color w:val="373C54" w:themeColor="accent1" w:themeShade="80"/>
                      <w:sz w:val="20"/>
                    </w:rPr>
                    <w:t>2011</w:t>
                  </w:r>
                </w:p>
              </w:tc>
              <w:tc>
                <w:tcPr>
                  <w:tcW w:w="2137" w:type="dxa"/>
                </w:tcPr>
                <w:p w:rsidR="00AE291D" w:rsidRPr="00BC7453" w:rsidRDefault="00AE291D" w:rsidP="00BC7453">
                  <w:pPr>
                    <w:autoSpaceDE w:val="0"/>
                    <w:autoSpaceDN w:val="0"/>
                    <w:adjustRightInd w:val="0"/>
                    <w:jc w:val="center"/>
                    <w:rPr>
                      <w:color w:val="3E5D78" w:themeColor="accent2" w:themeShade="80"/>
                    </w:rPr>
                  </w:pPr>
                  <w:r w:rsidRPr="00BC7453">
                    <w:rPr>
                      <w:rStyle w:val="SubsectionDateChar"/>
                      <w:b w:val="0"/>
                      <w:color w:val="373C54" w:themeColor="accent1" w:themeShade="80"/>
                      <w:sz w:val="20"/>
                    </w:rPr>
                    <w:t>B.V.M Senior Secondary</w:t>
                  </w:r>
                  <w:r w:rsidR="00BC7453">
                    <w:rPr>
                      <w:rStyle w:val="SubsectionDateChar"/>
                      <w:b w:val="0"/>
                      <w:color w:val="373C54" w:themeColor="accent1" w:themeShade="80"/>
                      <w:sz w:val="20"/>
                    </w:rPr>
                    <w:t xml:space="preserve"> </w:t>
                  </w:r>
                  <w:r w:rsidRPr="00BC7453">
                    <w:rPr>
                      <w:rStyle w:val="SubsectionDateChar"/>
                      <w:b w:val="0"/>
                      <w:color w:val="373C54" w:themeColor="accent1" w:themeShade="80"/>
                      <w:sz w:val="20"/>
                    </w:rPr>
                    <w:t>School</w:t>
                  </w:r>
                </w:p>
              </w:tc>
              <w:tc>
                <w:tcPr>
                  <w:tcW w:w="2064" w:type="dxa"/>
                </w:tcPr>
                <w:p w:rsidR="00AE291D" w:rsidRPr="00BC7453" w:rsidRDefault="00BC7453" w:rsidP="00BC7453">
                  <w:pPr>
                    <w:pStyle w:val="Section"/>
                    <w:jc w:val="center"/>
                    <w:rPr>
                      <w:b w:val="0"/>
                      <w:color w:val="3E5D78" w:themeColor="accent2" w:themeShade="80"/>
                    </w:rPr>
                  </w:pPr>
                  <w:r w:rsidRPr="00BC7453">
                    <w:rPr>
                      <w:rStyle w:val="SubsectionDateChar"/>
                      <w:color w:val="373C54" w:themeColor="accent1" w:themeShade="80"/>
                      <w:sz w:val="20"/>
                    </w:rPr>
                    <w:t>C.B.S.E</w:t>
                  </w:r>
                </w:p>
              </w:tc>
              <w:tc>
                <w:tcPr>
                  <w:tcW w:w="1546" w:type="dxa"/>
                </w:tcPr>
                <w:p w:rsidR="00BC7453" w:rsidRPr="00BC7453" w:rsidRDefault="00BC7453" w:rsidP="00BC7453">
                  <w:pPr>
                    <w:autoSpaceDE w:val="0"/>
                    <w:autoSpaceDN w:val="0"/>
                    <w:adjustRightInd w:val="0"/>
                    <w:jc w:val="center"/>
                    <w:rPr>
                      <w:rStyle w:val="SubsectionDateChar"/>
                      <w:b w:val="0"/>
                      <w:color w:val="373C54" w:themeColor="accent1" w:themeShade="80"/>
                      <w:sz w:val="20"/>
                    </w:rPr>
                  </w:pPr>
                  <w:r w:rsidRPr="00BC7453">
                    <w:rPr>
                      <w:rStyle w:val="SubsectionDateChar"/>
                      <w:b w:val="0"/>
                      <w:color w:val="373C54" w:themeColor="accent1" w:themeShade="80"/>
                      <w:sz w:val="20"/>
                    </w:rPr>
                    <w:t>61%</w:t>
                  </w:r>
                </w:p>
                <w:p w:rsidR="00AE291D" w:rsidRPr="00BC7453" w:rsidRDefault="00AE291D" w:rsidP="00BC7453">
                  <w:pPr>
                    <w:pStyle w:val="Section"/>
                    <w:jc w:val="center"/>
                    <w:rPr>
                      <w:b w:val="0"/>
                      <w:color w:val="3E5D78" w:themeColor="accent2" w:themeShade="80"/>
                    </w:rPr>
                  </w:pPr>
                </w:p>
              </w:tc>
            </w:tr>
            <w:tr w:rsidR="00AE291D" w:rsidTr="00BC7453">
              <w:trPr>
                <w:trHeight w:val="53"/>
              </w:trPr>
              <w:tc>
                <w:tcPr>
                  <w:tcW w:w="1635" w:type="dxa"/>
                </w:tcPr>
                <w:p w:rsidR="00AE291D" w:rsidRPr="00BC7453" w:rsidRDefault="00BC7453" w:rsidP="00BC7453">
                  <w:pPr>
                    <w:pStyle w:val="Section"/>
                    <w:jc w:val="center"/>
                    <w:rPr>
                      <w:b w:val="0"/>
                      <w:color w:val="3E5D78" w:themeColor="accent2" w:themeShade="80"/>
                    </w:rPr>
                  </w:pPr>
                  <w:r w:rsidRPr="00BC7453">
                    <w:rPr>
                      <w:rStyle w:val="SubsectionDateChar"/>
                      <w:color w:val="373C54" w:themeColor="accent1" w:themeShade="80"/>
                      <w:sz w:val="20"/>
                    </w:rPr>
                    <w:t>Class X</w:t>
                  </w:r>
                </w:p>
              </w:tc>
              <w:tc>
                <w:tcPr>
                  <w:tcW w:w="1059" w:type="dxa"/>
                </w:tcPr>
                <w:p w:rsidR="00AE291D" w:rsidRPr="00BC7453" w:rsidRDefault="00BC7453" w:rsidP="00BC7453">
                  <w:pPr>
                    <w:pStyle w:val="Section"/>
                    <w:jc w:val="center"/>
                    <w:rPr>
                      <w:b w:val="0"/>
                      <w:color w:val="3E5D78" w:themeColor="accent2" w:themeShade="80"/>
                    </w:rPr>
                  </w:pPr>
                  <w:r w:rsidRPr="00BC7453">
                    <w:rPr>
                      <w:rStyle w:val="SubsectionDateChar"/>
                      <w:color w:val="373C54" w:themeColor="accent1" w:themeShade="80"/>
                      <w:sz w:val="20"/>
                    </w:rPr>
                    <w:t>2009</w:t>
                  </w:r>
                </w:p>
              </w:tc>
              <w:tc>
                <w:tcPr>
                  <w:tcW w:w="2137" w:type="dxa"/>
                </w:tcPr>
                <w:p w:rsidR="00AE291D" w:rsidRPr="00BC7453" w:rsidRDefault="00BC7453" w:rsidP="00BC7453">
                  <w:pPr>
                    <w:autoSpaceDE w:val="0"/>
                    <w:autoSpaceDN w:val="0"/>
                    <w:adjustRightInd w:val="0"/>
                    <w:jc w:val="center"/>
                    <w:rPr>
                      <w:color w:val="3E5D78" w:themeColor="accent2" w:themeShade="80"/>
                    </w:rPr>
                  </w:pPr>
                  <w:r w:rsidRPr="00BC7453">
                    <w:rPr>
                      <w:rStyle w:val="SubsectionDateChar"/>
                      <w:b w:val="0"/>
                      <w:color w:val="373C54" w:themeColor="accent1" w:themeShade="80"/>
                      <w:sz w:val="20"/>
                    </w:rPr>
                    <w:t>B.V.M Senior Secondary</w:t>
                  </w:r>
                  <w:r>
                    <w:rPr>
                      <w:rStyle w:val="SubsectionDateChar"/>
                      <w:b w:val="0"/>
                      <w:color w:val="373C54" w:themeColor="accent1" w:themeShade="80"/>
                      <w:sz w:val="20"/>
                    </w:rPr>
                    <w:t xml:space="preserve"> </w:t>
                  </w:r>
                  <w:r w:rsidRPr="00BC7453">
                    <w:rPr>
                      <w:rStyle w:val="SubsectionDateChar"/>
                      <w:b w:val="0"/>
                      <w:color w:val="373C54" w:themeColor="accent1" w:themeShade="80"/>
                      <w:sz w:val="20"/>
                    </w:rPr>
                    <w:t>School</w:t>
                  </w:r>
                </w:p>
              </w:tc>
              <w:tc>
                <w:tcPr>
                  <w:tcW w:w="2064" w:type="dxa"/>
                </w:tcPr>
                <w:p w:rsidR="00AE291D" w:rsidRPr="00BC7453" w:rsidRDefault="00BC7453" w:rsidP="00BC7453">
                  <w:pPr>
                    <w:pStyle w:val="Section"/>
                    <w:jc w:val="center"/>
                    <w:rPr>
                      <w:b w:val="0"/>
                      <w:color w:val="3E5D78" w:themeColor="accent2" w:themeShade="80"/>
                    </w:rPr>
                  </w:pPr>
                  <w:r w:rsidRPr="00BC7453">
                    <w:rPr>
                      <w:rStyle w:val="SubsectionDateChar"/>
                      <w:color w:val="373C54" w:themeColor="accent1" w:themeShade="80"/>
                      <w:sz w:val="20"/>
                    </w:rPr>
                    <w:t>C.B.S.E</w:t>
                  </w:r>
                </w:p>
              </w:tc>
              <w:tc>
                <w:tcPr>
                  <w:tcW w:w="1546" w:type="dxa"/>
                </w:tcPr>
                <w:p w:rsidR="00BC7453" w:rsidRPr="00BC7453" w:rsidRDefault="00BC7453" w:rsidP="00BC7453">
                  <w:pPr>
                    <w:autoSpaceDE w:val="0"/>
                    <w:autoSpaceDN w:val="0"/>
                    <w:adjustRightInd w:val="0"/>
                    <w:jc w:val="center"/>
                    <w:rPr>
                      <w:rStyle w:val="SubsectionDateChar"/>
                      <w:b w:val="0"/>
                      <w:color w:val="373C54" w:themeColor="accent1" w:themeShade="80"/>
                      <w:sz w:val="20"/>
                    </w:rPr>
                  </w:pPr>
                  <w:r w:rsidRPr="00BC7453">
                    <w:rPr>
                      <w:rStyle w:val="SubsectionDateChar"/>
                      <w:b w:val="0"/>
                      <w:color w:val="373C54" w:themeColor="accent1" w:themeShade="80"/>
                      <w:sz w:val="20"/>
                    </w:rPr>
                    <w:t>68%</w:t>
                  </w:r>
                </w:p>
                <w:p w:rsidR="00AE291D" w:rsidRPr="00BC7453" w:rsidRDefault="00AE291D" w:rsidP="00BC7453">
                  <w:pPr>
                    <w:pStyle w:val="Section"/>
                    <w:jc w:val="center"/>
                    <w:rPr>
                      <w:b w:val="0"/>
                      <w:color w:val="3E5D78" w:themeColor="accent2" w:themeShade="80"/>
                    </w:rPr>
                  </w:pPr>
                </w:p>
              </w:tc>
            </w:tr>
          </w:tbl>
          <w:p w:rsidR="009A077C" w:rsidRPr="00245AA1" w:rsidRDefault="009A077C">
            <w:pPr>
              <w:pStyle w:val="Section"/>
              <w:rPr>
                <w:color w:val="3E5D78" w:themeColor="accent2" w:themeShade="80"/>
              </w:rPr>
            </w:pPr>
          </w:p>
          <w:p w:rsidR="009D3558" w:rsidRPr="004B21CB" w:rsidRDefault="004B21CB" w:rsidP="004B21CB">
            <w:pPr>
              <w:pStyle w:val="Section"/>
              <w:spacing w:after="0" w:line="360" w:lineRule="auto"/>
            </w:pPr>
            <w:r w:rsidRPr="00245AA1">
              <w:rPr>
                <w:color w:val="3E5D78" w:themeColor="accent2" w:themeShade="80"/>
              </w:rPr>
              <w:t>SKILLS</w:t>
            </w:r>
          </w:p>
          <w:p w:rsidR="00AD0F89" w:rsidRPr="00245AA1" w:rsidRDefault="00AD0F89" w:rsidP="00245AA1">
            <w:pPr>
              <w:pStyle w:val="ListParagraph"/>
              <w:numPr>
                <w:ilvl w:val="0"/>
                <w:numId w:val="31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Style w:val="SubsectionDateChar"/>
                <w:b w:val="0"/>
                <w:color w:val="373C54" w:themeColor="accent1" w:themeShade="80"/>
                <w:sz w:val="20"/>
                <w:lang w:eastAsia="en-US"/>
              </w:rPr>
            </w:pPr>
            <w:r w:rsidRPr="00245AA1">
              <w:rPr>
                <w:rStyle w:val="SubsectionDateChar"/>
                <w:b w:val="0"/>
                <w:color w:val="373C54" w:themeColor="accent1" w:themeShade="80"/>
                <w:sz w:val="20"/>
                <w:lang w:eastAsia="en-US"/>
              </w:rPr>
              <w:t>Foundation Level Certified In Software Testing From International Software Testing Qualifications Board (ISTQB), INDIAN TESTING BOARD.</w:t>
            </w:r>
          </w:p>
          <w:p w:rsidR="00AD0F89" w:rsidRPr="00245AA1" w:rsidRDefault="00AD0F89" w:rsidP="00245AA1">
            <w:pPr>
              <w:pStyle w:val="ListParagraph"/>
              <w:numPr>
                <w:ilvl w:val="0"/>
                <w:numId w:val="31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Style w:val="SubsectionDateChar"/>
                <w:b w:val="0"/>
                <w:color w:val="373C54" w:themeColor="accent1" w:themeShade="80"/>
                <w:sz w:val="20"/>
                <w:lang w:eastAsia="en-US"/>
              </w:rPr>
            </w:pPr>
            <w:proofErr w:type="gramStart"/>
            <w:r w:rsidRPr="00245AA1">
              <w:rPr>
                <w:rStyle w:val="SubsectionDateChar"/>
                <w:b w:val="0"/>
                <w:color w:val="373C54" w:themeColor="accent1" w:themeShade="80"/>
                <w:sz w:val="20"/>
                <w:lang w:eastAsia="en-US"/>
              </w:rPr>
              <w:t>MTA(</w:t>
            </w:r>
            <w:proofErr w:type="gramEnd"/>
            <w:r w:rsidRPr="00245AA1">
              <w:rPr>
                <w:rStyle w:val="SubsectionDateChar"/>
                <w:b w:val="0"/>
                <w:color w:val="373C54" w:themeColor="accent1" w:themeShade="80"/>
                <w:sz w:val="20"/>
                <w:lang w:eastAsia="en-US"/>
              </w:rPr>
              <w:t>Microsoft Technology Associate) in Software Fundamentals.</w:t>
            </w:r>
          </w:p>
          <w:p w:rsidR="00AD0F89" w:rsidRPr="00245AA1" w:rsidRDefault="00AD0F89" w:rsidP="00245AA1">
            <w:pPr>
              <w:pStyle w:val="ListParagraph"/>
              <w:numPr>
                <w:ilvl w:val="0"/>
                <w:numId w:val="31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Style w:val="SubsectionDateChar"/>
                <w:b w:val="0"/>
                <w:color w:val="373C54" w:themeColor="accent1" w:themeShade="80"/>
                <w:sz w:val="20"/>
                <w:lang w:eastAsia="en-US"/>
              </w:rPr>
            </w:pPr>
            <w:r w:rsidRPr="00245AA1">
              <w:rPr>
                <w:rStyle w:val="SubsectionDateChar"/>
                <w:b w:val="0"/>
                <w:color w:val="373C54" w:themeColor="accent1" w:themeShade="80"/>
                <w:sz w:val="20"/>
                <w:lang w:eastAsia="en-US"/>
              </w:rPr>
              <w:t xml:space="preserve">Programming Languages : C, C++, Core </w:t>
            </w:r>
            <w:proofErr w:type="spellStart"/>
            <w:r w:rsidRPr="00245AA1">
              <w:rPr>
                <w:rStyle w:val="SubsectionDateChar"/>
                <w:b w:val="0"/>
                <w:color w:val="373C54" w:themeColor="accent1" w:themeShade="80"/>
                <w:sz w:val="20"/>
                <w:lang w:eastAsia="en-US"/>
              </w:rPr>
              <w:t>Java,C</w:t>
            </w:r>
            <w:proofErr w:type="spellEnd"/>
            <w:r w:rsidRPr="00245AA1">
              <w:rPr>
                <w:rStyle w:val="SubsectionDateChar"/>
                <w:b w:val="0"/>
                <w:color w:val="373C54" w:themeColor="accent1" w:themeShade="80"/>
                <w:sz w:val="20"/>
                <w:lang w:eastAsia="en-US"/>
              </w:rPr>
              <w:t xml:space="preserve"># and </w:t>
            </w:r>
            <w:proofErr w:type="spellStart"/>
            <w:r w:rsidRPr="00245AA1">
              <w:rPr>
                <w:rStyle w:val="SubsectionDateChar"/>
                <w:b w:val="0"/>
                <w:color w:val="373C54" w:themeColor="accent1" w:themeShade="80"/>
                <w:sz w:val="20"/>
                <w:lang w:eastAsia="en-US"/>
              </w:rPr>
              <w:t>dotNet</w:t>
            </w:r>
            <w:proofErr w:type="spellEnd"/>
          </w:p>
          <w:p w:rsidR="00AD0F89" w:rsidRPr="00245AA1" w:rsidRDefault="00AD0F89" w:rsidP="00245AA1">
            <w:pPr>
              <w:pStyle w:val="ListParagraph"/>
              <w:numPr>
                <w:ilvl w:val="0"/>
                <w:numId w:val="31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Style w:val="SubsectionDateChar"/>
                <w:b w:val="0"/>
                <w:color w:val="373C54" w:themeColor="accent1" w:themeShade="80"/>
                <w:sz w:val="20"/>
                <w:lang w:eastAsia="en-US"/>
              </w:rPr>
            </w:pPr>
            <w:r w:rsidRPr="00245AA1">
              <w:rPr>
                <w:rStyle w:val="SubsectionDateChar"/>
                <w:b w:val="0"/>
                <w:color w:val="373C54" w:themeColor="accent1" w:themeShade="80"/>
                <w:sz w:val="20"/>
                <w:lang w:eastAsia="en-US"/>
              </w:rPr>
              <w:t xml:space="preserve">Operating </w:t>
            </w:r>
            <w:proofErr w:type="gramStart"/>
            <w:r w:rsidRPr="00245AA1">
              <w:rPr>
                <w:rStyle w:val="SubsectionDateChar"/>
                <w:b w:val="0"/>
                <w:color w:val="373C54" w:themeColor="accent1" w:themeShade="80"/>
                <w:sz w:val="20"/>
                <w:lang w:eastAsia="en-US"/>
              </w:rPr>
              <w:t>Systems :</w:t>
            </w:r>
            <w:proofErr w:type="gramEnd"/>
            <w:r w:rsidRPr="00245AA1">
              <w:rPr>
                <w:rStyle w:val="SubsectionDateChar"/>
                <w:b w:val="0"/>
                <w:color w:val="373C54" w:themeColor="accent1" w:themeShade="80"/>
                <w:sz w:val="20"/>
                <w:lang w:eastAsia="en-US"/>
              </w:rPr>
              <w:t xml:space="preserve"> Windows (XP/7/8/8.1).</w:t>
            </w:r>
          </w:p>
          <w:p w:rsidR="00AD0F89" w:rsidRDefault="00AD0F89" w:rsidP="00245AA1">
            <w:pPr>
              <w:pStyle w:val="ListParagraph"/>
              <w:numPr>
                <w:ilvl w:val="0"/>
                <w:numId w:val="31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Style w:val="SubsectionDateChar"/>
                <w:b w:val="0"/>
                <w:color w:val="373C54" w:themeColor="accent1" w:themeShade="80"/>
                <w:sz w:val="20"/>
              </w:rPr>
            </w:pPr>
            <w:proofErr w:type="gramStart"/>
            <w:r w:rsidRPr="00245AA1">
              <w:rPr>
                <w:rStyle w:val="SubsectionDateChar"/>
                <w:b w:val="0"/>
                <w:color w:val="373C54" w:themeColor="accent1" w:themeShade="80"/>
                <w:sz w:val="20"/>
                <w:lang w:eastAsia="en-US"/>
              </w:rPr>
              <w:t>Utilities :</w:t>
            </w:r>
            <w:proofErr w:type="gramEnd"/>
            <w:r w:rsidRPr="00245AA1">
              <w:rPr>
                <w:rStyle w:val="SubsectionDateChar"/>
                <w:b w:val="0"/>
                <w:color w:val="373C54" w:themeColor="accent1" w:themeShade="80"/>
                <w:sz w:val="20"/>
                <w:lang w:eastAsia="en-US"/>
              </w:rPr>
              <w:t xml:space="preserve"> Microsoft Office, Net beans, Learning Microsoft Visual Studio.</w:t>
            </w:r>
          </w:p>
          <w:p w:rsidR="00AB04CF" w:rsidRPr="00245AA1" w:rsidRDefault="00AB04CF" w:rsidP="00AB04CF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1080"/>
              <w:jc w:val="both"/>
              <w:rPr>
                <w:rStyle w:val="SubsectionDateChar"/>
                <w:b w:val="0"/>
                <w:color w:val="373C54" w:themeColor="accent1" w:themeShade="80"/>
                <w:sz w:val="20"/>
              </w:rPr>
            </w:pPr>
          </w:p>
          <w:p w:rsidR="009D3558" w:rsidRPr="004B21CB" w:rsidRDefault="00AD0F89" w:rsidP="004B21CB">
            <w:pPr>
              <w:pStyle w:val="Section"/>
              <w:spacing w:after="0" w:line="360" w:lineRule="auto"/>
            </w:pPr>
            <w:r w:rsidRPr="00245AA1">
              <w:rPr>
                <w:color w:val="3E5D78" w:themeColor="accent2" w:themeShade="80"/>
              </w:rPr>
              <w:t>TRAINING &amp; WORKSHOPS</w:t>
            </w:r>
          </w:p>
          <w:p w:rsidR="00AD0F89" w:rsidRPr="009D3558" w:rsidRDefault="00AD0F89" w:rsidP="009D3558">
            <w:pPr>
              <w:pStyle w:val="ListParagraph"/>
              <w:numPr>
                <w:ilvl w:val="0"/>
                <w:numId w:val="32"/>
              </w:numPr>
              <w:autoSpaceDE w:val="0"/>
              <w:autoSpaceDN w:val="0"/>
              <w:adjustRightInd w:val="0"/>
              <w:spacing w:after="0" w:line="240" w:lineRule="auto"/>
              <w:ind w:left="1079"/>
              <w:jc w:val="both"/>
              <w:rPr>
                <w:rStyle w:val="SubsectionDateChar"/>
                <w:b w:val="0"/>
                <w:color w:val="373C54" w:themeColor="accent1" w:themeShade="80"/>
                <w:sz w:val="20"/>
              </w:rPr>
            </w:pPr>
            <w:r w:rsidRPr="009D3558">
              <w:rPr>
                <w:rStyle w:val="SubsectionDateChar"/>
                <w:b w:val="0"/>
                <w:color w:val="373C54" w:themeColor="accent1" w:themeShade="80"/>
                <w:sz w:val="20"/>
              </w:rPr>
              <w:t>1 month training in Software Testing with SALT (School Of Applied Learning In Testing).</w:t>
            </w:r>
          </w:p>
          <w:p w:rsidR="00AD0F89" w:rsidRPr="009D3558" w:rsidRDefault="00AD0F89" w:rsidP="009D3558">
            <w:pPr>
              <w:pStyle w:val="ListParagraph"/>
              <w:numPr>
                <w:ilvl w:val="0"/>
                <w:numId w:val="32"/>
              </w:numPr>
              <w:autoSpaceDE w:val="0"/>
              <w:autoSpaceDN w:val="0"/>
              <w:adjustRightInd w:val="0"/>
              <w:spacing w:after="0" w:line="240" w:lineRule="auto"/>
              <w:ind w:left="1079"/>
              <w:jc w:val="both"/>
              <w:rPr>
                <w:rStyle w:val="SubsectionDateChar"/>
                <w:b w:val="0"/>
                <w:color w:val="373C54" w:themeColor="accent1" w:themeShade="80"/>
                <w:sz w:val="20"/>
              </w:rPr>
            </w:pPr>
            <w:r w:rsidRPr="009D3558">
              <w:rPr>
                <w:rStyle w:val="SubsectionDateChar"/>
                <w:b w:val="0"/>
                <w:color w:val="373C54" w:themeColor="accent1" w:themeShade="80"/>
                <w:sz w:val="20"/>
              </w:rPr>
              <w:t xml:space="preserve">Workshop on </w:t>
            </w:r>
            <w:r w:rsidRPr="009D3558">
              <w:rPr>
                <w:rStyle w:val="SubsectionDateChar"/>
                <w:rFonts w:hint="cs"/>
                <w:b w:val="0"/>
                <w:color w:val="373C54" w:themeColor="accent1" w:themeShade="80"/>
                <w:sz w:val="20"/>
              </w:rPr>
              <w:t>“</w:t>
            </w:r>
            <w:r w:rsidRPr="009D3558">
              <w:rPr>
                <w:rStyle w:val="SubsectionDateChar"/>
                <w:b w:val="0"/>
                <w:color w:val="373C54" w:themeColor="accent1" w:themeShade="80"/>
                <w:sz w:val="20"/>
              </w:rPr>
              <w:t>Gesture and Surface computing</w:t>
            </w:r>
            <w:r w:rsidRPr="009D3558">
              <w:rPr>
                <w:rStyle w:val="SubsectionDateChar"/>
                <w:rFonts w:hint="cs"/>
                <w:b w:val="0"/>
                <w:color w:val="373C54" w:themeColor="accent1" w:themeShade="80"/>
                <w:sz w:val="20"/>
              </w:rPr>
              <w:t>”</w:t>
            </w:r>
            <w:r w:rsidRPr="009D3558">
              <w:rPr>
                <w:rStyle w:val="SubsectionDateChar"/>
                <w:b w:val="0"/>
                <w:color w:val="373C54" w:themeColor="accent1" w:themeShade="80"/>
                <w:sz w:val="20"/>
              </w:rPr>
              <w:t xml:space="preserve"> conducted at our College.</w:t>
            </w:r>
          </w:p>
          <w:p w:rsidR="00AB04CF" w:rsidRDefault="00AD0F89" w:rsidP="00AB04CF">
            <w:pPr>
              <w:pStyle w:val="ListParagraph"/>
              <w:numPr>
                <w:ilvl w:val="0"/>
                <w:numId w:val="32"/>
              </w:numPr>
              <w:autoSpaceDE w:val="0"/>
              <w:autoSpaceDN w:val="0"/>
              <w:adjustRightInd w:val="0"/>
              <w:spacing w:after="0" w:line="240" w:lineRule="auto"/>
              <w:ind w:left="1079"/>
              <w:jc w:val="both"/>
              <w:rPr>
                <w:rStyle w:val="SubsectionDateChar"/>
                <w:b w:val="0"/>
                <w:color w:val="373C54" w:themeColor="accent1" w:themeShade="80"/>
                <w:sz w:val="20"/>
              </w:rPr>
            </w:pPr>
            <w:r w:rsidRPr="009D3558">
              <w:rPr>
                <w:rStyle w:val="SubsectionDateChar"/>
                <w:b w:val="0"/>
                <w:color w:val="373C54" w:themeColor="accent1" w:themeShade="80"/>
                <w:sz w:val="20"/>
              </w:rPr>
              <w:lastRenderedPageBreak/>
              <w:t xml:space="preserve">One month Summer Training on Web Based Supply Chain Management System at </w:t>
            </w:r>
            <w:proofErr w:type="spellStart"/>
            <w:r w:rsidRPr="009D3558">
              <w:rPr>
                <w:rStyle w:val="SubsectionDateChar"/>
                <w:b w:val="0"/>
                <w:color w:val="373C54" w:themeColor="accent1" w:themeShade="80"/>
                <w:sz w:val="20"/>
              </w:rPr>
              <w:t>Uninor</w:t>
            </w:r>
            <w:proofErr w:type="spellEnd"/>
            <w:r w:rsidRPr="009D3558">
              <w:rPr>
                <w:rStyle w:val="SubsectionDateChar"/>
                <w:b w:val="0"/>
                <w:color w:val="373C54" w:themeColor="accent1" w:themeShade="80"/>
                <w:sz w:val="20"/>
              </w:rPr>
              <w:t>.</w:t>
            </w:r>
          </w:p>
          <w:p w:rsidR="004B21CB" w:rsidRDefault="009D3558" w:rsidP="00B011E6">
            <w:pPr>
              <w:pStyle w:val="ListParagraph"/>
              <w:numPr>
                <w:ilvl w:val="0"/>
                <w:numId w:val="32"/>
              </w:numPr>
              <w:autoSpaceDE w:val="0"/>
              <w:autoSpaceDN w:val="0"/>
              <w:adjustRightInd w:val="0"/>
              <w:spacing w:after="0" w:line="240" w:lineRule="auto"/>
              <w:ind w:left="1079"/>
              <w:jc w:val="both"/>
              <w:rPr>
                <w:rStyle w:val="SubsectionDateChar"/>
                <w:b w:val="0"/>
                <w:color w:val="373C54" w:themeColor="accent1" w:themeShade="80"/>
                <w:sz w:val="20"/>
              </w:rPr>
            </w:pPr>
            <w:r w:rsidRPr="00762430">
              <w:rPr>
                <w:rStyle w:val="SubsectionDateChar"/>
                <w:b w:val="0"/>
                <w:color w:val="373C54" w:themeColor="accent1" w:themeShade="80"/>
                <w:sz w:val="20"/>
              </w:rPr>
              <w:t>I</w:t>
            </w:r>
            <w:r w:rsidR="00AD0F89" w:rsidRPr="00762430">
              <w:rPr>
                <w:rStyle w:val="SubsectionDateChar"/>
                <w:b w:val="0"/>
                <w:color w:val="373C54" w:themeColor="accent1" w:themeShade="80"/>
                <w:sz w:val="20"/>
              </w:rPr>
              <w:t xml:space="preserve">nvolved in a research on </w:t>
            </w:r>
            <w:r w:rsidR="00AD0F89" w:rsidRPr="00762430">
              <w:rPr>
                <w:rStyle w:val="SubsectionDateChar"/>
                <w:rFonts w:hint="cs"/>
                <w:b w:val="0"/>
                <w:color w:val="373C54" w:themeColor="accent1" w:themeShade="80"/>
                <w:sz w:val="20"/>
              </w:rPr>
              <w:t>“</w:t>
            </w:r>
            <w:proofErr w:type="spellStart"/>
            <w:r w:rsidR="00AD0F89" w:rsidRPr="00762430">
              <w:rPr>
                <w:rStyle w:val="SubsectionDateChar"/>
                <w:b w:val="0"/>
                <w:color w:val="373C54" w:themeColor="accent1" w:themeShade="80"/>
                <w:sz w:val="20"/>
              </w:rPr>
              <w:t>SugarCRM</w:t>
            </w:r>
            <w:proofErr w:type="spellEnd"/>
            <w:r w:rsidR="00AD0F89" w:rsidRPr="00762430">
              <w:rPr>
                <w:rStyle w:val="SubsectionDateChar"/>
                <w:rFonts w:hint="cs"/>
                <w:b w:val="0"/>
                <w:color w:val="373C54" w:themeColor="accent1" w:themeShade="80"/>
                <w:sz w:val="20"/>
              </w:rPr>
              <w:t>”</w:t>
            </w:r>
            <w:r w:rsidR="00AD0F89" w:rsidRPr="00762430">
              <w:rPr>
                <w:rStyle w:val="SubsectionDateChar"/>
                <w:b w:val="0"/>
                <w:color w:val="373C54" w:themeColor="accent1" w:themeShade="80"/>
                <w:sz w:val="20"/>
              </w:rPr>
              <w:t xml:space="preserve"> as a tester.</w:t>
            </w:r>
          </w:p>
          <w:p w:rsidR="00D7629A" w:rsidRPr="00762430" w:rsidRDefault="00D7629A" w:rsidP="00D7629A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1079"/>
              <w:jc w:val="both"/>
              <w:rPr>
                <w:rStyle w:val="SubsectionDateChar"/>
                <w:b w:val="0"/>
                <w:color w:val="373C54" w:themeColor="accent1" w:themeShade="80"/>
                <w:sz w:val="20"/>
              </w:rPr>
            </w:pPr>
            <w:bookmarkStart w:id="0" w:name="_GoBack"/>
            <w:bookmarkEnd w:id="0"/>
          </w:p>
          <w:p w:rsidR="004B21CB" w:rsidRPr="00762430" w:rsidRDefault="00AD0F89" w:rsidP="004B21CB">
            <w:pPr>
              <w:pStyle w:val="Section"/>
              <w:spacing w:after="0" w:line="360" w:lineRule="auto"/>
              <w:rPr>
                <w:color w:val="3E5D78" w:themeColor="accent2" w:themeShade="80"/>
              </w:rPr>
            </w:pPr>
            <w:r w:rsidRPr="00245AA1">
              <w:rPr>
                <w:color w:val="3E5D78" w:themeColor="accent2" w:themeShade="80"/>
              </w:rPr>
              <w:t>PERSONEL QUALITIES</w:t>
            </w:r>
          </w:p>
          <w:p w:rsidR="00AD0F89" w:rsidRPr="009D3558" w:rsidRDefault="00AD0F89" w:rsidP="009D3558">
            <w:pPr>
              <w:pStyle w:val="ListParagraph"/>
              <w:numPr>
                <w:ilvl w:val="0"/>
                <w:numId w:val="33"/>
              </w:numPr>
              <w:autoSpaceDE w:val="0"/>
              <w:autoSpaceDN w:val="0"/>
              <w:adjustRightInd w:val="0"/>
              <w:spacing w:after="0" w:line="240" w:lineRule="auto"/>
              <w:ind w:left="1079"/>
              <w:jc w:val="both"/>
              <w:rPr>
                <w:rStyle w:val="SubsectionDateChar"/>
                <w:b w:val="0"/>
                <w:color w:val="373C54" w:themeColor="accent1" w:themeShade="80"/>
                <w:sz w:val="20"/>
              </w:rPr>
            </w:pPr>
            <w:r w:rsidRPr="009D3558">
              <w:rPr>
                <w:rStyle w:val="SubsectionDateChar"/>
                <w:b w:val="0"/>
                <w:color w:val="373C54" w:themeColor="accent1" w:themeShade="80"/>
                <w:sz w:val="20"/>
              </w:rPr>
              <w:t>High Grasping Power.</w:t>
            </w:r>
          </w:p>
          <w:p w:rsidR="00AD0F89" w:rsidRPr="009D3558" w:rsidRDefault="00AD0F89" w:rsidP="009D3558">
            <w:pPr>
              <w:pStyle w:val="ListParagraph"/>
              <w:numPr>
                <w:ilvl w:val="0"/>
                <w:numId w:val="33"/>
              </w:numPr>
              <w:autoSpaceDE w:val="0"/>
              <w:autoSpaceDN w:val="0"/>
              <w:adjustRightInd w:val="0"/>
              <w:spacing w:after="0" w:line="240" w:lineRule="auto"/>
              <w:ind w:left="1079"/>
              <w:jc w:val="both"/>
              <w:rPr>
                <w:rStyle w:val="SubsectionDateChar"/>
                <w:b w:val="0"/>
                <w:color w:val="373C54" w:themeColor="accent1" w:themeShade="80"/>
                <w:sz w:val="20"/>
              </w:rPr>
            </w:pPr>
            <w:r w:rsidRPr="009D3558">
              <w:rPr>
                <w:rStyle w:val="SubsectionDateChar"/>
                <w:b w:val="0"/>
                <w:color w:val="373C54" w:themeColor="accent1" w:themeShade="80"/>
                <w:sz w:val="20"/>
              </w:rPr>
              <w:t>Keen Intellect.</w:t>
            </w:r>
          </w:p>
          <w:p w:rsidR="00AD0F89" w:rsidRPr="009D3558" w:rsidRDefault="00AD0F89" w:rsidP="009D3558">
            <w:pPr>
              <w:pStyle w:val="ListParagraph"/>
              <w:numPr>
                <w:ilvl w:val="0"/>
                <w:numId w:val="33"/>
              </w:numPr>
              <w:autoSpaceDE w:val="0"/>
              <w:autoSpaceDN w:val="0"/>
              <w:adjustRightInd w:val="0"/>
              <w:spacing w:after="0" w:line="240" w:lineRule="auto"/>
              <w:ind w:left="1079"/>
              <w:jc w:val="both"/>
              <w:rPr>
                <w:rStyle w:val="SubsectionDateChar"/>
                <w:b w:val="0"/>
                <w:color w:val="373C54" w:themeColor="accent1" w:themeShade="80"/>
                <w:sz w:val="20"/>
              </w:rPr>
            </w:pPr>
            <w:r w:rsidRPr="009D3558">
              <w:rPr>
                <w:rStyle w:val="SubsectionDateChar"/>
                <w:b w:val="0"/>
                <w:color w:val="373C54" w:themeColor="accent1" w:themeShade="80"/>
                <w:sz w:val="20"/>
              </w:rPr>
              <w:t>Can work under pressure to meet deadlines.</w:t>
            </w:r>
          </w:p>
          <w:p w:rsidR="00AD0F89" w:rsidRPr="009D3558" w:rsidRDefault="00AD0F89" w:rsidP="009D3558">
            <w:pPr>
              <w:pStyle w:val="ListParagraph"/>
              <w:numPr>
                <w:ilvl w:val="0"/>
                <w:numId w:val="33"/>
              </w:numPr>
              <w:autoSpaceDE w:val="0"/>
              <w:autoSpaceDN w:val="0"/>
              <w:adjustRightInd w:val="0"/>
              <w:spacing w:after="0" w:line="240" w:lineRule="auto"/>
              <w:ind w:left="1079"/>
              <w:jc w:val="both"/>
              <w:rPr>
                <w:rStyle w:val="SubsectionDateChar"/>
                <w:b w:val="0"/>
                <w:color w:val="373C54" w:themeColor="accent1" w:themeShade="80"/>
                <w:sz w:val="20"/>
              </w:rPr>
            </w:pPr>
            <w:r w:rsidRPr="009D3558">
              <w:rPr>
                <w:rStyle w:val="SubsectionDateChar"/>
                <w:b w:val="0"/>
                <w:color w:val="373C54" w:themeColor="accent1" w:themeShade="80"/>
                <w:sz w:val="20"/>
              </w:rPr>
              <w:t>Flexible team player.</w:t>
            </w:r>
          </w:p>
          <w:p w:rsidR="00AD0F89" w:rsidRPr="00AD0F89" w:rsidRDefault="00AD0F89" w:rsidP="00AD0F89">
            <w:pPr>
              <w:autoSpaceDE w:val="0"/>
              <w:autoSpaceDN w:val="0"/>
              <w:adjustRightInd w:val="0"/>
              <w:spacing w:after="0" w:line="240" w:lineRule="auto"/>
              <w:rPr>
                <w:rStyle w:val="SubsectionDateChar"/>
              </w:rPr>
            </w:pPr>
          </w:p>
          <w:p w:rsidR="00AD0F89" w:rsidRPr="004B21CB" w:rsidRDefault="00AD0F89" w:rsidP="004B21CB">
            <w:pPr>
              <w:pStyle w:val="Section"/>
              <w:spacing w:after="0" w:line="360" w:lineRule="auto"/>
            </w:pPr>
            <w:r w:rsidRPr="00245AA1">
              <w:rPr>
                <w:color w:val="3E5D78" w:themeColor="accent2" w:themeShade="80"/>
              </w:rPr>
              <w:t>PERSONAL DETAILS</w:t>
            </w:r>
          </w:p>
          <w:p w:rsidR="00AD0F89" w:rsidRPr="009D3558" w:rsidRDefault="00AD0F89" w:rsidP="009D355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Style w:val="SubsectionDateChar"/>
                <w:b w:val="0"/>
                <w:color w:val="373C54" w:themeColor="accent1" w:themeShade="80"/>
                <w:sz w:val="20"/>
              </w:rPr>
            </w:pPr>
            <w:r w:rsidRPr="009D3558">
              <w:rPr>
                <w:rStyle w:val="SubsectionDateChar"/>
                <w:b w:val="0"/>
                <w:color w:val="373C54" w:themeColor="accent1" w:themeShade="80"/>
                <w:sz w:val="20"/>
              </w:rPr>
              <w:t>Date of Birth</w:t>
            </w:r>
            <w:r w:rsidR="009D3558" w:rsidRPr="009D3558">
              <w:rPr>
                <w:rStyle w:val="SubsectionDateChar"/>
                <w:b w:val="0"/>
                <w:color w:val="373C54" w:themeColor="accent1" w:themeShade="80"/>
                <w:sz w:val="20"/>
              </w:rPr>
              <w:tab/>
            </w:r>
            <w:r w:rsidR="009D3558" w:rsidRPr="009D3558">
              <w:rPr>
                <w:rStyle w:val="SubsectionDateChar"/>
                <w:b w:val="0"/>
                <w:color w:val="373C54" w:themeColor="accent1" w:themeShade="80"/>
                <w:sz w:val="20"/>
              </w:rPr>
              <w:tab/>
            </w:r>
            <w:r w:rsidRPr="009D3558">
              <w:rPr>
                <w:rStyle w:val="SubsectionDateChar"/>
                <w:b w:val="0"/>
                <w:color w:val="373C54" w:themeColor="accent1" w:themeShade="80"/>
                <w:sz w:val="20"/>
              </w:rPr>
              <w:t>:</w:t>
            </w:r>
            <w:r w:rsidR="009D3558">
              <w:t xml:space="preserve"> </w:t>
            </w:r>
            <w:r w:rsidR="009D3558" w:rsidRPr="009D3558">
              <w:rPr>
                <w:rStyle w:val="SubsectionDateChar"/>
                <w:b w:val="0"/>
                <w:color w:val="373C54" w:themeColor="accent1" w:themeShade="80"/>
                <w:sz w:val="20"/>
              </w:rPr>
              <w:tab/>
            </w:r>
            <w:r w:rsidRPr="009D3558">
              <w:rPr>
                <w:rStyle w:val="SubsectionDateChar"/>
                <w:b w:val="0"/>
                <w:color w:val="373C54" w:themeColor="accent1" w:themeShade="80"/>
                <w:sz w:val="20"/>
              </w:rPr>
              <w:t>June 16th, 1994</w:t>
            </w:r>
          </w:p>
          <w:p w:rsidR="00AD0F89" w:rsidRPr="009D3558" w:rsidRDefault="009D3558" w:rsidP="009D355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Style w:val="SubsectionDateChar"/>
                <w:b w:val="0"/>
                <w:color w:val="373C54" w:themeColor="accent1" w:themeShade="80"/>
                <w:sz w:val="20"/>
              </w:rPr>
            </w:pPr>
            <w:r>
              <w:rPr>
                <w:rStyle w:val="SubsectionDateChar"/>
                <w:b w:val="0"/>
                <w:color w:val="373C54" w:themeColor="accent1" w:themeShade="80"/>
                <w:sz w:val="20"/>
              </w:rPr>
              <w:t>Citizen</w:t>
            </w:r>
            <w:r w:rsidRPr="009D3558">
              <w:rPr>
                <w:rStyle w:val="SubsectionDateChar"/>
                <w:b w:val="0"/>
                <w:color w:val="373C54" w:themeColor="accent1" w:themeShade="80"/>
                <w:sz w:val="20"/>
              </w:rPr>
              <w:tab/>
            </w:r>
            <w:r w:rsidRPr="009D3558">
              <w:rPr>
                <w:rStyle w:val="SubsectionDateChar"/>
                <w:b w:val="0"/>
                <w:color w:val="373C54" w:themeColor="accent1" w:themeShade="80"/>
                <w:sz w:val="20"/>
              </w:rPr>
              <w:tab/>
            </w:r>
            <w:r w:rsidRPr="009D3558">
              <w:rPr>
                <w:rStyle w:val="SubsectionDateChar"/>
                <w:b w:val="0"/>
                <w:color w:val="373C54" w:themeColor="accent1" w:themeShade="80"/>
                <w:sz w:val="20"/>
              </w:rPr>
              <w:tab/>
            </w:r>
            <w:r>
              <w:rPr>
                <w:rStyle w:val="SubsectionDateChar"/>
                <w:b w:val="0"/>
                <w:color w:val="373C54" w:themeColor="accent1" w:themeShade="80"/>
                <w:sz w:val="20"/>
              </w:rPr>
              <w:t>:</w:t>
            </w:r>
            <w:r>
              <w:t xml:space="preserve"> </w:t>
            </w:r>
            <w:r w:rsidRPr="009D3558">
              <w:rPr>
                <w:rStyle w:val="SubsectionDateChar"/>
                <w:b w:val="0"/>
                <w:color w:val="373C54" w:themeColor="accent1" w:themeShade="80"/>
                <w:sz w:val="20"/>
              </w:rPr>
              <w:tab/>
            </w:r>
            <w:r w:rsidR="00AD0F89" w:rsidRPr="009D3558">
              <w:rPr>
                <w:rStyle w:val="SubsectionDateChar"/>
                <w:b w:val="0"/>
                <w:color w:val="373C54" w:themeColor="accent1" w:themeShade="80"/>
                <w:sz w:val="20"/>
              </w:rPr>
              <w:t>Indian</w:t>
            </w:r>
          </w:p>
          <w:p w:rsidR="00AD0F89" w:rsidRPr="009D3558" w:rsidRDefault="00AD0F89" w:rsidP="009D355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Style w:val="SubsectionDateChar"/>
                <w:b w:val="0"/>
                <w:color w:val="373C54" w:themeColor="accent1" w:themeShade="80"/>
                <w:sz w:val="20"/>
              </w:rPr>
            </w:pPr>
            <w:r w:rsidRPr="009D3558">
              <w:rPr>
                <w:rStyle w:val="SubsectionDateChar"/>
                <w:b w:val="0"/>
                <w:color w:val="373C54" w:themeColor="accent1" w:themeShade="80"/>
                <w:sz w:val="20"/>
              </w:rPr>
              <w:t>Father</w:t>
            </w:r>
            <w:r w:rsidRPr="009D3558">
              <w:rPr>
                <w:rStyle w:val="SubsectionDateChar"/>
                <w:rFonts w:hint="cs"/>
                <w:b w:val="0"/>
                <w:color w:val="373C54" w:themeColor="accent1" w:themeShade="80"/>
                <w:sz w:val="20"/>
              </w:rPr>
              <w:t>’</w:t>
            </w:r>
            <w:r w:rsidR="009D3558">
              <w:rPr>
                <w:rStyle w:val="SubsectionDateChar"/>
                <w:b w:val="0"/>
                <w:color w:val="373C54" w:themeColor="accent1" w:themeShade="80"/>
                <w:sz w:val="20"/>
              </w:rPr>
              <w:t>s Name</w:t>
            </w:r>
            <w:r w:rsidR="009D3558" w:rsidRPr="009D3558">
              <w:rPr>
                <w:rStyle w:val="SubsectionDateChar"/>
                <w:b w:val="0"/>
                <w:color w:val="373C54" w:themeColor="accent1" w:themeShade="80"/>
                <w:sz w:val="20"/>
              </w:rPr>
              <w:tab/>
            </w:r>
            <w:r w:rsidR="009D3558" w:rsidRPr="009D3558">
              <w:rPr>
                <w:rStyle w:val="SubsectionDateChar"/>
                <w:b w:val="0"/>
                <w:color w:val="373C54" w:themeColor="accent1" w:themeShade="80"/>
                <w:sz w:val="20"/>
              </w:rPr>
              <w:tab/>
            </w:r>
            <w:r w:rsidRPr="009D3558">
              <w:rPr>
                <w:rStyle w:val="SubsectionDateChar"/>
                <w:b w:val="0"/>
                <w:color w:val="373C54" w:themeColor="accent1" w:themeShade="80"/>
                <w:sz w:val="20"/>
              </w:rPr>
              <w:t>:</w:t>
            </w:r>
            <w:r w:rsidR="009D3558">
              <w:t xml:space="preserve"> </w:t>
            </w:r>
            <w:r w:rsidR="009D3558" w:rsidRPr="009D3558">
              <w:rPr>
                <w:rStyle w:val="SubsectionDateChar"/>
                <w:b w:val="0"/>
                <w:color w:val="373C54" w:themeColor="accent1" w:themeShade="80"/>
                <w:sz w:val="20"/>
              </w:rPr>
              <w:tab/>
            </w:r>
            <w:r w:rsidRPr="009D3558">
              <w:rPr>
                <w:rStyle w:val="SubsectionDateChar"/>
                <w:b w:val="0"/>
                <w:color w:val="373C54" w:themeColor="accent1" w:themeShade="80"/>
                <w:sz w:val="20"/>
              </w:rPr>
              <w:t xml:space="preserve">Mr. </w:t>
            </w:r>
            <w:proofErr w:type="spellStart"/>
            <w:r w:rsidRPr="009D3558">
              <w:rPr>
                <w:rStyle w:val="SubsectionDateChar"/>
                <w:b w:val="0"/>
                <w:color w:val="373C54" w:themeColor="accent1" w:themeShade="80"/>
                <w:sz w:val="20"/>
              </w:rPr>
              <w:t>Shahsi</w:t>
            </w:r>
            <w:proofErr w:type="spellEnd"/>
            <w:r w:rsidRPr="009D3558">
              <w:rPr>
                <w:rStyle w:val="SubsectionDateChar"/>
                <w:b w:val="0"/>
                <w:color w:val="373C54" w:themeColor="accent1" w:themeShade="80"/>
                <w:sz w:val="20"/>
              </w:rPr>
              <w:t xml:space="preserve"> </w:t>
            </w:r>
            <w:proofErr w:type="spellStart"/>
            <w:r w:rsidRPr="009D3558">
              <w:rPr>
                <w:rStyle w:val="SubsectionDateChar"/>
                <w:b w:val="0"/>
                <w:color w:val="373C54" w:themeColor="accent1" w:themeShade="80"/>
                <w:sz w:val="20"/>
              </w:rPr>
              <w:t>Bhushan</w:t>
            </w:r>
            <w:proofErr w:type="spellEnd"/>
            <w:r w:rsidRPr="009D3558">
              <w:rPr>
                <w:rStyle w:val="SubsectionDateChar"/>
                <w:b w:val="0"/>
                <w:color w:val="373C54" w:themeColor="accent1" w:themeShade="80"/>
                <w:sz w:val="20"/>
              </w:rPr>
              <w:t xml:space="preserve"> </w:t>
            </w:r>
            <w:proofErr w:type="spellStart"/>
            <w:r w:rsidRPr="009D3558">
              <w:rPr>
                <w:rStyle w:val="SubsectionDateChar"/>
                <w:b w:val="0"/>
                <w:color w:val="373C54" w:themeColor="accent1" w:themeShade="80"/>
                <w:sz w:val="20"/>
              </w:rPr>
              <w:t>Tripathi</w:t>
            </w:r>
            <w:proofErr w:type="spellEnd"/>
          </w:p>
          <w:p w:rsidR="00AD0F89" w:rsidRPr="009D3558" w:rsidRDefault="00AD0F89" w:rsidP="009D355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Style w:val="SubsectionDateChar"/>
                <w:b w:val="0"/>
                <w:color w:val="373C54" w:themeColor="accent1" w:themeShade="80"/>
                <w:sz w:val="20"/>
              </w:rPr>
            </w:pPr>
            <w:r w:rsidRPr="009D3558">
              <w:rPr>
                <w:rStyle w:val="SubsectionDateChar"/>
                <w:b w:val="0"/>
                <w:color w:val="373C54" w:themeColor="accent1" w:themeShade="80"/>
                <w:sz w:val="20"/>
              </w:rPr>
              <w:t>Mother</w:t>
            </w:r>
            <w:r w:rsidRPr="009D3558">
              <w:rPr>
                <w:rStyle w:val="SubsectionDateChar"/>
                <w:rFonts w:hint="cs"/>
                <w:b w:val="0"/>
                <w:color w:val="373C54" w:themeColor="accent1" w:themeShade="80"/>
                <w:sz w:val="20"/>
              </w:rPr>
              <w:t>’</w:t>
            </w:r>
            <w:r w:rsidR="009D3558">
              <w:rPr>
                <w:rStyle w:val="SubsectionDateChar"/>
                <w:b w:val="0"/>
                <w:color w:val="373C54" w:themeColor="accent1" w:themeShade="80"/>
                <w:sz w:val="20"/>
              </w:rPr>
              <w:t>s Name</w:t>
            </w:r>
            <w:r w:rsidR="009D3558" w:rsidRPr="009D3558">
              <w:rPr>
                <w:rStyle w:val="SubsectionDateChar"/>
                <w:b w:val="0"/>
                <w:color w:val="373C54" w:themeColor="accent1" w:themeShade="80"/>
                <w:sz w:val="20"/>
              </w:rPr>
              <w:tab/>
            </w:r>
            <w:r w:rsidR="009D3558">
              <w:rPr>
                <w:rStyle w:val="SubsectionDateChar"/>
                <w:b w:val="0"/>
                <w:color w:val="373C54" w:themeColor="accent1" w:themeShade="80"/>
                <w:sz w:val="20"/>
              </w:rPr>
              <w:t>:</w:t>
            </w:r>
            <w:r w:rsidR="009D3558">
              <w:t xml:space="preserve"> </w:t>
            </w:r>
            <w:r w:rsidR="009D3558" w:rsidRPr="009D3558">
              <w:rPr>
                <w:rStyle w:val="SubsectionDateChar"/>
                <w:b w:val="0"/>
                <w:color w:val="373C54" w:themeColor="accent1" w:themeShade="80"/>
                <w:sz w:val="20"/>
              </w:rPr>
              <w:tab/>
            </w:r>
            <w:r w:rsidRPr="009D3558">
              <w:rPr>
                <w:rStyle w:val="SubsectionDateChar"/>
                <w:b w:val="0"/>
                <w:color w:val="373C54" w:themeColor="accent1" w:themeShade="80"/>
                <w:sz w:val="20"/>
              </w:rPr>
              <w:t xml:space="preserve">Mrs. </w:t>
            </w:r>
            <w:proofErr w:type="spellStart"/>
            <w:r w:rsidRPr="009D3558">
              <w:rPr>
                <w:rStyle w:val="SubsectionDateChar"/>
                <w:b w:val="0"/>
                <w:color w:val="373C54" w:themeColor="accent1" w:themeShade="80"/>
                <w:sz w:val="20"/>
              </w:rPr>
              <w:t>Shashi</w:t>
            </w:r>
            <w:proofErr w:type="spellEnd"/>
            <w:r w:rsidRPr="009D3558">
              <w:rPr>
                <w:rStyle w:val="SubsectionDateChar"/>
                <w:b w:val="0"/>
                <w:color w:val="373C54" w:themeColor="accent1" w:themeShade="80"/>
                <w:sz w:val="20"/>
              </w:rPr>
              <w:t xml:space="preserve"> </w:t>
            </w:r>
            <w:proofErr w:type="spellStart"/>
            <w:r w:rsidRPr="009D3558">
              <w:rPr>
                <w:rStyle w:val="SubsectionDateChar"/>
                <w:b w:val="0"/>
                <w:color w:val="373C54" w:themeColor="accent1" w:themeShade="80"/>
                <w:sz w:val="20"/>
              </w:rPr>
              <w:t>Tripathi</w:t>
            </w:r>
            <w:proofErr w:type="spellEnd"/>
          </w:p>
          <w:p w:rsidR="00AD0F89" w:rsidRPr="009D3558" w:rsidRDefault="009D3558" w:rsidP="009D355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Style w:val="SubsectionDateChar"/>
                <w:b w:val="0"/>
                <w:color w:val="373C54" w:themeColor="accent1" w:themeShade="80"/>
                <w:sz w:val="20"/>
              </w:rPr>
            </w:pPr>
            <w:r>
              <w:rPr>
                <w:rStyle w:val="SubsectionDateChar"/>
                <w:b w:val="0"/>
                <w:color w:val="373C54" w:themeColor="accent1" w:themeShade="80"/>
                <w:sz w:val="20"/>
              </w:rPr>
              <w:t>Languages</w:t>
            </w:r>
            <w:r w:rsidRPr="009D3558">
              <w:rPr>
                <w:rStyle w:val="SubsectionDateChar"/>
                <w:b w:val="0"/>
                <w:color w:val="373C54" w:themeColor="accent1" w:themeShade="80"/>
                <w:sz w:val="20"/>
              </w:rPr>
              <w:tab/>
            </w:r>
            <w:r w:rsidRPr="009D3558">
              <w:rPr>
                <w:rStyle w:val="SubsectionDateChar"/>
                <w:b w:val="0"/>
                <w:color w:val="373C54" w:themeColor="accent1" w:themeShade="80"/>
                <w:sz w:val="20"/>
              </w:rPr>
              <w:tab/>
            </w:r>
            <w:r>
              <w:rPr>
                <w:rStyle w:val="SubsectionDateChar"/>
                <w:b w:val="0"/>
                <w:color w:val="373C54" w:themeColor="accent1" w:themeShade="80"/>
                <w:sz w:val="20"/>
              </w:rPr>
              <w:t>:</w:t>
            </w:r>
            <w:r>
              <w:t xml:space="preserve"> </w:t>
            </w:r>
            <w:r w:rsidRPr="009D3558">
              <w:rPr>
                <w:rStyle w:val="SubsectionDateChar"/>
                <w:b w:val="0"/>
                <w:color w:val="373C54" w:themeColor="accent1" w:themeShade="80"/>
                <w:sz w:val="20"/>
              </w:rPr>
              <w:tab/>
            </w:r>
            <w:r w:rsidR="00AD0F89" w:rsidRPr="009D3558">
              <w:rPr>
                <w:rStyle w:val="SubsectionDateChar"/>
                <w:b w:val="0"/>
                <w:color w:val="373C54" w:themeColor="accent1" w:themeShade="80"/>
                <w:sz w:val="20"/>
              </w:rPr>
              <w:t>English, Hindi (Native Language).</w:t>
            </w:r>
          </w:p>
          <w:p w:rsidR="00AD0F89" w:rsidRPr="009D3558" w:rsidRDefault="009D3558" w:rsidP="009D355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Style w:val="SubsectionDateChar"/>
                <w:b w:val="0"/>
                <w:color w:val="373C54" w:themeColor="accent1" w:themeShade="80"/>
                <w:sz w:val="20"/>
              </w:rPr>
            </w:pPr>
            <w:r>
              <w:rPr>
                <w:rStyle w:val="SubsectionDateChar"/>
                <w:b w:val="0"/>
                <w:color w:val="373C54" w:themeColor="accent1" w:themeShade="80"/>
                <w:sz w:val="20"/>
              </w:rPr>
              <w:t>Interests</w:t>
            </w:r>
            <w:r w:rsidRPr="009D3558">
              <w:rPr>
                <w:rStyle w:val="SubsectionDateChar"/>
                <w:b w:val="0"/>
                <w:color w:val="373C54" w:themeColor="accent1" w:themeShade="80"/>
                <w:sz w:val="20"/>
              </w:rPr>
              <w:tab/>
            </w:r>
            <w:r w:rsidRPr="009D3558">
              <w:rPr>
                <w:rStyle w:val="SubsectionDateChar"/>
                <w:b w:val="0"/>
                <w:color w:val="373C54" w:themeColor="accent1" w:themeShade="80"/>
                <w:sz w:val="20"/>
              </w:rPr>
              <w:tab/>
            </w:r>
            <w:r>
              <w:rPr>
                <w:rStyle w:val="SubsectionDateChar"/>
                <w:b w:val="0"/>
                <w:color w:val="373C54" w:themeColor="accent1" w:themeShade="80"/>
                <w:sz w:val="20"/>
              </w:rPr>
              <w:t>:</w:t>
            </w:r>
            <w:r>
              <w:t xml:space="preserve"> </w:t>
            </w:r>
            <w:r w:rsidRPr="009D3558">
              <w:rPr>
                <w:rStyle w:val="SubsectionDateChar"/>
                <w:b w:val="0"/>
                <w:color w:val="373C54" w:themeColor="accent1" w:themeShade="80"/>
                <w:sz w:val="20"/>
              </w:rPr>
              <w:tab/>
            </w:r>
            <w:r w:rsidR="00AD0F89" w:rsidRPr="009D3558">
              <w:rPr>
                <w:rStyle w:val="SubsectionDateChar"/>
                <w:b w:val="0"/>
                <w:color w:val="373C54" w:themeColor="accent1" w:themeShade="80"/>
                <w:sz w:val="20"/>
              </w:rPr>
              <w:t>PC Games, Singing, Playing Football, Shopping,</w:t>
            </w:r>
          </w:p>
          <w:p w:rsidR="00AD0F89" w:rsidRPr="00AD0F89" w:rsidRDefault="009D3558" w:rsidP="00B71CB8">
            <w:pPr>
              <w:autoSpaceDE w:val="0"/>
              <w:autoSpaceDN w:val="0"/>
              <w:adjustRightInd w:val="0"/>
              <w:spacing w:after="0" w:line="240" w:lineRule="auto"/>
              <w:jc w:val="both"/>
            </w:pPr>
            <w:r w:rsidRPr="009D3558">
              <w:rPr>
                <w:rStyle w:val="SubsectionDateChar"/>
                <w:b w:val="0"/>
                <w:color w:val="373C54" w:themeColor="accent1" w:themeShade="80"/>
                <w:sz w:val="20"/>
              </w:rPr>
              <w:tab/>
            </w:r>
            <w:r w:rsidRPr="009D3558">
              <w:rPr>
                <w:rStyle w:val="SubsectionDateChar"/>
                <w:b w:val="0"/>
                <w:color w:val="373C54" w:themeColor="accent1" w:themeShade="80"/>
                <w:sz w:val="20"/>
              </w:rPr>
              <w:tab/>
            </w:r>
            <w:r w:rsidRPr="009D3558">
              <w:rPr>
                <w:rStyle w:val="SubsectionDateChar"/>
                <w:b w:val="0"/>
                <w:color w:val="373C54" w:themeColor="accent1" w:themeShade="80"/>
                <w:sz w:val="20"/>
              </w:rPr>
              <w:tab/>
            </w:r>
            <w:r w:rsidRPr="009D3558">
              <w:rPr>
                <w:rStyle w:val="SubsectionDateChar"/>
                <w:b w:val="0"/>
                <w:color w:val="373C54" w:themeColor="accent1" w:themeShade="80"/>
                <w:sz w:val="20"/>
              </w:rPr>
              <w:tab/>
            </w:r>
            <w:r w:rsidR="00AD0F89" w:rsidRPr="009D3558">
              <w:rPr>
                <w:rStyle w:val="SubsectionDateChar"/>
                <w:b w:val="0"/>
                <w:color w:val="373C54" w:themeColor="accent1" w:themeShade="80"/>
                <w:sz w:val="20"/>
              </w:rPr>
              <w:t xml:space="preserve">Listening Music, Cooking, Actively participation for social </w:t>
            </w:r>
            <w:r w:rsidRPr="009D3558">
              <w:rPr>
                <w:rStyle w:val="SubsectionDateChar"/>
                <w:b w:val="0"/>
                <w:color w:val="373C54" w:themeColor="accent1" w:themeShade="80"/>
                <w:sz w:val="20"/>
              </w:rPr>
              <w:tab/>
            </w:r>
            <w:r w:rsidRPr="009D3558">
              <w:rPr>
                <w:rStyle w:val="SubsectionDateChar"/>
                <w:b w:val="0"/>
                <w:color w:val="373C54" w:themeColor="accent1" w:themeShade="80"/>
                <w:sz w:val="20"/>
              </w:rPr>
              <w:tab/>
            </w:r>
            <w:r w:rsidRPr="009D3558">
              <w:rPr>
                <w:rStyle w:val="SubsectionDateChar"/>
                <w:b w:val="0"/>
                <w:color w:val="373C54" w:themeColor="accent1" w:themeShade="80"/>
                <w:sz w:val="20"/>
              </w:rPr>
              <w:tab/>
            </w:r>
            <w:r w:rsidRPr="009D3558">
              <w:rPr>
                <w:rStyle w:val="SubsectionDateChar"/>
                <w:b w:val="0"/>
                <w:color w:val="373C54" w:themeColor="accent1" w:themeShade="80"/>
                <w:sz w:val="20"/>
              </w:rPr>
              <w:tab/>
            </w:r>
            <w:r w:rsidR="00AD0F89" w:rsidRPr="009D3558">
              <w:rPr>
                <w:rStyle w:val="SubsectionDateChar"/>
                <w:b w:val="0"/>
                <w:color w:val="373C54" w:themeColor="accent1" w:themeShade="80"/>
                <w:sz w:val="20"/>
              </w:rPr>
              <w:t>cause.</w:t>
            </w:r>
          </w:p>
        </w:tc>
      </w:tr>
    </w:tbl>
    <w:p w:rsidR="009A077C" w:rsidRDefault="009A077C" w:rsidP="00B71CB8"/>
    <w:sectPr w:rsidR="009A077C">
      <w:headerReference w:type="even" r:id="rId11"/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15BF" w:rsidRDefault="009515BF">
      <w:pPr>
        <w:spacing w:after="0" w:line="240" w:lineRule="auto"/>
      </w:pPr>
      <w:r>
        <w:separator/>
      </w:r>
    </w:p>
  </w:endnote>
  <w:endnote w:type="continuationSeparator" w:id="0">
    <w:p w:rsidR="009515BF" w:rsidRDefault="009515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MinchoE">
    <w:charset w:val="80"/>
    <w:family w:val="roman"/>
    <w:pitch w:val="fixed"/>
    <w:sig w:usb0="80000281" w:usb1="28C76CF8" w:usb2="00000010" w:usb3="00000000" w:csb0="00020000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077C" w:rsidRDefault="00947BBA">
    <w:pPr>
      <w:pStyle w:val="FooterRight"/>
    </w:pPr>
    <w:r>
      <w:rPr>
        <w:color w:val="CEDBE6" w:themeColor="accent2" w:themeTint="80"/>
      </w:rPr>
      <w:sym w:font="Wingdings 3" w:char="F07D"/>
    </w:r>
    <w:r>
      <w:t xml:space="preserve"> Page </w:t>
    </w:r>
    <w:r>
      <w:fldChar w:fldCharType="begin"/>
    </w:r>
    <w:r>
      <w:instrText xml:space="preserve"> PAGE  \* Arabic  \* MERGEFORMAT </w:instrText>
    </w:r>
    <w:r>
      <w:fldChar w:fldCharType="separate"/>
    </w:r>
    <w:r w:rsidR="00B71CB8">
      <w:rPr>
        <w:noProof/>
      </w:rPr>
      <w:t>3</w:t>
    </w:r>
    <w:r>
      <w:rPr>
        <w:noProof/>
      </w:rPr>
      <w:fldChar w:fldCharType="end"/>
    </w:r>
    <w:r>
      <w:t xml:space="preserve"> | </w:t>
    </w:r>
    <w:sdt>
      <w:sdtPr>
        <w:id w:val="121446365"/>
        <w:temporary/>
        <w:showingPlcHdr/>
        <w:text/>
      </w:sdtPr>
      <w:sdtEndPr/>
      <w:sdtContent>
        <w:r>
          <w:t>[Type your e-mail address]</w: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15BF" w:rsidRDefault="009515BF">
      <w:pPr>
        <w:spacing w:after="0" w:line="240" w:lineRule="auto"/>
      </w:pPr>
      <w:r>
        <w:separator/>
      </w:r>
    </w:p>
  </w:footnote>
  <w:footnote w:type="continuationSeparator" w:id="0">
    <w:p w:rsidR="009515BF" w:rsidRDefault="009515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077C" w:rsidRDefault="00947BBA">
    <w:pPr>
      <w:pStyle w:val="HeaderLeft"/>
      <w:jc w:val="right"/>
    </w:pPr>
    <w:r>
      <w:rPr>
        <w:color w:val="CEDBE6" w:themeColor="accent2" w:themeTint="80"/>
      </w:rPr>
      <w:sym w:font="Wingdings 3" w:char="F07D"/>
    </w:r>
    <w:r>
      <w:t xml:space="preserve"> Resume: </w:t>
    </w:r>
    <w:sdt>
      <w:sdtPr>
        <w:id w:val="176770587"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AD0F89">
          <w:t>ABHISHEK TRIPATHI</w:t>
        </w:r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077C" w:rsidRDefault="00947BBA">
    <w:pPr>
      <w:pStyle w:val="HeaderRight"/>
      <w:jc w:val="left"/>
    </w:pPr>
    <w:r>
      <w:rPr>
        <w:color w:val="CEDBE6" w:themeColor="accent2" w:themeTint="80"/>
      </w:rPr>
      <w:sym w:font="Wingdings 3" w:char="F07D"/>
    </w:r>
    <w:r>
      <w:t xml:space="preserve"> Resume: </w:t>
    </w:r>
    <w:sdt>
      <w:sdtPr>
        <w:id w:val="176939009"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AD0F89">
          <w:t>ABHISHEK TRIPATHI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BDE2132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FB8AC5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69C04E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4EA9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F0C434A"/>
    <w:lvl w:ilvl="0">
      <w:start w:val="1"/>
      <w:numFmt w:val="bullet"/>
      <w:pStyle w:val="ListBullet5"/>
      <w:lvlText w:val=""/>
      <w:lvlJc w:val="left"/>
      <w:pPr>
        <w:ind w:left="1800" w:hanging="360"/>
      </w:pPr>
      <w:rPr>
        <w:rFonts w:ascii="Symbol" w:hAnsi="Symbol" w:hint="default"/>
        <w:color w:val="9FB8CD" w:themeColor="accent2"/>
      </w:rPr>
    </w:lvl>
  </w:abstractNum>
  <w:abstractNum w:abstractNumId="5">
    <w:nsid w:val="FFFFFF81"/>
    <w:multiLevelType w:val="singleLevel"/>
    <w:tmpl w:val="78B8BCEC"/>
    <w:lvl w:ilvl="0">
      <w:start w:val="1"/>
      <w:numFmt w:val="bullet"/>
      <w:pStyle w:val="ListBullet4"/>
      <w:lvlText w:val=""/>
      <w:lvlJc w:val="left"/>
      <w:pPr>
        <w:ind w:left="1440" w:hanging="360"/>
      </w:pPr>
      <w:rPr>
        <w:rFonts w:ascii="Symbol" w:hAnsi="Symbol" w:hint="default"/>
        <w:outline w:val="0"/>
        <w:emboss w:val="0"/>
        <w:imprint w:val="0"/>
        <w:color w:val="628BAD" w:themeColor="accent2" w:themeShade="BF"/>
      </w:rPr>
    </w:lvl>
  </w:abstractNum>
  <w:abstractNum w:abstractNumId="6">
    <w:nsid w:val="FFFFFF82"/>
    <w:multiLevelType w:val="singleLevel"/>
    <w:tmpl w:val="3D9E3420"/>
    <w:lvl w:ilvl="0">
      <w:start w:val="1"/>
      <w:numFmt w:val="bullet"/>
      <w:pStyle w:val="ListBullet3"/>
      <w:lvlText w:val=""/>
      <w:lvlJc w:val="left"/>
      <w:pPr>
        <w:ind w:left="1080" w:hanging="360"/>
      </w:pPr>
      <w:rPr>
        <w:rFonts w:ascii="Wingdings 3" w:hAnsi="Wingdings 3" w:hint="default"/>
        <w:color w:val="808080" w:themeColor="background1" w:themeShade="80"/>
      </w:rPr>
    </w:lvl>
  </w:abstractNum>
  <w:abstractNum w:abstractNumId="7">
    <w:nsid w:val="FFFFFF83"/>
    <w:multiLevelType w:val="singleLevel"/>
    <w:tmpl w:val="5B846FA6"/>
    <w:lvl w:ilvl="0">
      <w:start w:val="1"/>
      <w:numFmt w:val="bullet"/>
      <w:pStyle w:val="ListBullet2"/>
      <w:lvlText w:val=""/>
      <w:lvlJc w:val="left"/>
      <w:pPr>
        <w:ind w:left="720" w:hanging="360"/>
      </w:pPr>
      <w:rPr>
        <w:rFonts w:ascii="Wingdings 3" w:hAnsi="Wingdings 3" w:hint="default"/>
        <w:color w:val="9FB8CD" w:themeColor="accent2"/>
      </w:rPr>
    </w:lvl>
  </w:abstractNum>
  <w:abstractNum w:abstractNumId="8">
    <w:nsid w:val="FFFFFF88"/>
    <w:multiLevelType w:val="singleLevel"/>
    <w:tmpl w:val="54E8AF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4D80CFC"/>
    <w:lvl w:ilvl="0">
      <w:start w:val="1"/>
      <w:numFmt w:val="bullet"/>
      <w:pStyle w:val="ListBullet"/>
      <w:lvlText w:val=""/>
      <w:lvlJc w:val="left"/>
      <w:pPr>
        <w:ind w:left="360" w:hanging="360"/>
      </w:pPr>
      <w:rPr>
        <w:rFonts w:ascii="Wingdings 3" w:hAnsi="Wingdings 3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628BAD" w:themeColor="accent2" w:themeShade="BF"/>
        <w:vertAlign w:val="baseline"/>
      </w:rPr>
    </w:lvl>
  </w:abstractNum>
  <w:abstractNum w:abstractNumId="10">
    <w:nsid w:val="087A66BC"/>
    <w:multiLevelType w:val="hybridMultilevel"/>
    <w:tmpl w:val="0002C3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BF11C9D"/>
    <w:multiLevelType w:val="hybridMultilevel"/>
    <w:tmpl w:val="E2AA1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D5F4A1E"/>
    <w:multiLevelType w:val="hybridMultilevel"/>
    <w:tmpl w:val="67C6A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9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9"/>
  </w:num>
  <w:num w:numId="27">
    <w:abstractNumId w:val="7"/>
  </w:num>
  <w:num w:numId="28">
    <w:abstractNumId w:val="6"/>
  </w:num>
  <w:num w:numId="29">
    <w:abstractNumId w:val="5"/>
  </w:num>
  <w:num w:numId="30">
    <w:abstractNumId w:val="4"/>
  </w:num>
  <w:num w:numId="31">
    <w:abstractNumId w:val="10"/>
  </w:num>
  <w:num w:numId="32">
    <w:abstractNumId w:val="12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DateAndTime/>
  <w:hideGrammaticalErrors/>
  <w:proofState w:spelling="clean" w:grammar="clean"/>
  <w:attachedTemplate r:id="rId1"/>
  <w:styleLockQFSet/>
  <w:defaultTabStop w:val="720"/>
  <w:evenAndOddHeaders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F89"/>
    <w:rsid w:val="000C1E33"/>
    <w:rsid w:val="000D4242"/>
    <w:rsid w:val="00245AA1"/>
    <w:rsid w:val="0038052E"/>
    <w:rsid w:val="004B21CB"/>
    <w:rsid w:val="00530059"/>
    <w:rsid w:val="00762430"/>
    <w:rsid w:val="00947BBA"/>
    <w:rsid w:val="009515BF"/>
    <w:rsid w:val="009A077C"/>
    <w:rsid w:val="009D3558"/>
    <w:rsid w:val="00AB04CF"/>
    <w:rsid w:val="00AD0F89"/>
    <w:rsid w:val="00AE291D"/>
    <w:rsid w:val="00B71212"/>
    <w:rsid w:val="00B71CB8"/>
    <w:rsid w:val="00BA04D8"/>
    <w:rsid w:val="00BC7453"/>
    <w:rsid w:val="00CB74B6"/>
    <w:rsid w:val="00D7629A"/>
    <w:rsid w:val="00FE4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96EE3712-DE30-497C-8D76-A5F58D096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Times New Roman"/>
      <w:color w:val="000000" w:themeColor="text1"/>
      <w:sz w:val="2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pPr>
      <w:pBdr>
        <w:top w:val="single" w:sz="6" w:space="1" w:color="9FB8CD" w:themeColor="accent2"/>
        <w:left w:val="single" w:sz="6" w:space="1" w:color="9FB8CD" w:themeColor="accent2"/>
        <w:bottom w:val="single" w:sz="6" w:space="1" w:color="9FB8CD" w:themeColor="accent2"/>
        <w:right w:val="single" w:sz="6" w:space="1" w:color="9FB8CD" w:themeColor="accent2"/>
      </w:pBdr>
      <w:shd w:val="clear" w:color="auto" w:fill="9FB8CD" w:themeFill="accent2"/>
      <w:spacing w:before="300" w:after="40"/>
      <w:outlineLvl w:val="0"/>
    </w:pPr>
    <w:rPr>
      <w:rFonts w:asciiTheme="majorHAnsi" w:hAnsiTheme="majorHAnsi"/>
      <w:color w:val="FFFFFF" w:themeColor="background1"/>
      <w:spacing w:val="5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pBdr>
        <w:top w:val="single" w:sz="6" w:space="1" w:color="9FB8CD" w:themeColor="accent2"/>
        <w:left w:val="single" w:sz="48" w:space="1" w:color="9FB8CD" w:themeColor="accent2"/>
        <w:bottom w:val="single" w:sz="6" w:space="1" w:color="9FB8CD" w:themeColor="accent2"/>
        <w:right w:val="single" w:sz="6" w:space="1" w:color="9FB8CD" w:themeColor="accent2"/>
      </w:pBdr>
      <w:spacing w:before="240" w:after="80"/>
      <w:ind w:left="144"/>
      <w:outlineLvl w:val="1"/>
    </w:pPr>
    <w:rPr>
      <w:rFonts w:asciiTheme="majorHAnsi" w:hAnsiTheme="majorHAnsi"/>
      <w:color w:val="628BAD" w:themeColor="accent2" w:themeShade="BF"/>
      <w:spacing w:val="5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pBdr>
        <w:top w:val="single" w:sz="6" w:space="1" w:color="A6A6A6" w:themeColor="background1" w:themeShade="A6"/>
        <w:left w:val="single" w:sz="48" w:space="1" w:color="A6A6A6" w:themeColor="background1" w:themeShade="A6"/>
        <w:bottom w:val="single" w:sz="6" w:space="1" w:color="A6A6A6" w:themeColor="background1" w:themeShade="A6"/>
        <w:right w:val="single" w:sz="6" w:space="1" w:color="A6A6A6" w:themeColor="background1" w:themeShade="A6"/>
      </w:pBdr>
      <w:spacing w:before="200" w:after="80"/>
      <w:ind w:left="144"/>
      <w:outlineLvl w:val="2"/>
    </w:pPr>
    <w:rPr>
      <w:rFonts w:asciiTheme="majorHAnsi" w:hAnsiTheme="majorHAnsi"/>
      <w:color w:val="595959" w:themeColor="text1" w:themeTint="A6"/>
      <w:spacing w:val="5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bottom w:val="single" w:sz="6" w:space="1" w:color="A6A6A6" w:themeColor="background1" w:themeShade="A6"/>
      </w:pBdr>
      <w:spacing w:before="200" w:after="80"/>
      <w:outlineLvl w:val="3"/>
    </w:pPr>
    <w:rPr>
      <w:rFonts w:asciiTheme="majorHAnsi" w:hAnsiTheme="majorHAnsi"/>
      <w:color w:val="595959" w:themeColor="text1" w:themeTint="A6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dashed" w:sz="4" w:space="1" w:color="A6A6A6" w:themeColor="background1" w:themeShade="A6"/>
      </w:pBdr>
      <w:spacing w:before="200" w:after="80"/>
      <w:outlineLvl w:val="4"/>
    </w:pPr>
    <w:rPr>
      <w:rFonts w:asciiTheme="majorHAnsi" w:hAnsiTheme="majorHAnsi"/>
      <w:color w:val="404040" w:themeColor="text1" w:themeTint="BF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before="200" w:after="80"/>
      <w:outlineLvl w:val="5"/>
    </w:pPr>
    <w:rPr>
      <w:rFonts w:asciiTheme="majorHAnsi" w:hAnsiTheme="majorHAnsi"/>
      <w:b/>
      <w:color w:val="7F7F7F" w:themeColor="background1" w:themeShade="7F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80"/>
      <w:outlineLvl w:val="6"/>
    </w:pPr>
    <w:rPr>
      <w:rFonts w:asciiTheme="majorHAnsi" w:hAnsiTheme="majorHAnsi"/>
      <w:b/>
      <w:i/>
      <w:color w:val="808080" w:themeColor="background1" w:themeShade="80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80"/>
      <w:outlineLvl w:val="7"/>
    </w:pPr>
    <w:rPr>
      <w:rFonts w:asciiTheme="majorHAnsi" w:hAnsiTheme="majorHAnsi"/>
      <w:color w:val="9FB8CD" w:themeColor="accent2"/>
      <w:sz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80"/>
      <w:outlineLvl w:val="8"/>
    </w:pPr>
    <w:rPr>
      <w:rFonts w:asciiTheme="majorHAnsi" w:hAnsiTheme="majorHAnsi"/>
      <w:i/>
      <w:color w:val="9FB8CD" w:themeColor="accent2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basedOn w:val="Normal"/>
    <w:link w:val="NoSpacingChar"/>
    <w:uiPriority w:val="99"/>
    <w:qFormat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color w:val="000000" w:themeColor="text1"/>
      <w:sz w:val="20"/>
      <w:szCs w:val="20"/>
      <w:lang w:eastAsia="ja-JP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color w:val="000000" w:themeColor="text1"/>
      <w:sz w:val="20"/>
      <w:szCs w:val="20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000000" w:themeColor="text1"/>
      <w:sz w:val="16"/>
      <w:szCs w:val="16"/>
      <w:lang w:eastAsia="ja-JP"/>
    </w:rPr>
  </w:style>
  <w:style w:type="paragraph" w:styleId="ListBullet">
    <w:name w:val="List Bullet"/>
    <w:basedOn w:val="Normal"/>
    <w:uiPriority w:val="36"/>
    <w:unhideWhenUsed/>
    <w:qFormat/>
    <w:pPr>
      <w:numPr>
        <w:numId w:val="26"/>
      </w:numPr>
      <w:spacing w:after="120"/>
      <w:contextualSpacing/>
    </w:pPr>
  </w:style>
  <w:style w:type="paragraph" w:customStyle="1" w:styleId="Section">
    <w:name w:val="Section"/>
    <w:basedOn w:val="Normal"/>
    <w:next w:val="Normal"/>
    <w:link w:val="SectionChar"/>
    <w:uiPriority w:val="1"/>
    <w:qFormat/>
    <w:pPr>
      <w:spacing w:after="120" w:line="240" w:lineRule="auto"/>
      <w:contextualSpacing/>
    </w:pPr>
    <w:rPr>
      <w:rFonts w:asciiTheme="majorHAnsi" w:hAnsiTheme="majorHAnsi"/>
      <w:b/>
      <w:color w:val="9FB8CD" w:themeColor="accent2"/>
      <w:sz w:val="24"/>
    </w:rPr>
  </w:style>
  <w:style w:type="paragraph" w:customStyle="1" w:styleId="Subsection">
    <w:name w:val="Subsection"/>
    <w:basedOn w:val="Normal"/>
    <w:link w:val="SubsectionChar"/>
    <w:uiPriority w:val="3"/>
    <w:qFormat/>
    <w:pPr>
      <w:spacing w:before="40" w:after="80" w:line="240" w:lineRule="auto"/>
    </w:pPr>
    <w:rPr>
      <w:rFonts w:asciiTheme="majorHAnsi" w:hAnsiTheme="majorHAnsi"/>
      <w:b/>
      <w:color w:val="727CA3" w:themeColor="accent1"/>
      <w:sz w:val="18"/>
    </w:rPr>
  </w:style>
  <w:style w:type="paragraph" w:styleId="Quote">
    <w:name w:val="Quote"/>
    <w:basedOn w:val="Normal"/>
    <w:link w:val="QuoteChar"/>
    <w:uiPriority w:val="29"/>
    <w:qFormat/>
    <w:rPr>
      <w:i/>
      <w:color w:val="7F7F7F" w:themeColor="background1" w:themeShade="7F"/>
    </w:rPr>
  </w:style>
  <w:style w:type="character" w:customStyle="1" w:styleId="QuoteChar">
    <w:name w:val="Quote Char"/>
    <w:basedOn w:val="DefaultParagraphFont"/>
    <w:link w:val="Quote"/>
    <w:uiPriority w:val="29"/>
    <w:rPr>
      <w:rFonts w:cs="Times New Roman"/>
      <w:i/>
      <w:color w:val="7F7F7F" w:themeColor="background1" w:themeShade="7F"/>
      <w:sz w:val="20"/>
      <w:szCs w:val="20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hAnsiTheme="majorHAnsi" w:cs="Times New Roman"/>
      <w:color w:val="628BAD" w:themeColor="accent2" w:themeShade="BF"/>
      <w:spacing w:val="5"/>
      <w:sz w:val="20"/>
      <w:szCs w:val="28"/>
      <w:lang w:eastAsia="ja-JP"/>
    </w:rPr>
  </w:style>
  <w:style w:type="paragraph" w:customStyle="1" w:styleId="PersonalName">
    <w:name w:val="Personal Name"/>
    <w:basedOn w:val="NoSpacing"/>
    <w:link w:val="PersonalNameChar"/>
    <w:uiPriority w:val="1"/>
    <w:qFormat/>
    <w:pPr>
      <w:jc w:val="right"/>
    </w:pPr>
    <w:rPr>
      <w:rFonts w:asciiTheme="majorHAnsi" w:hAnsiTheme="majorHAnsi"/>
      <w:noProof/>
      <w:color w:val="525A7D" w:themeColor="accent1" w:themeShade="BF"/>
      <w:sz w:val="40"/>
      <w:szCs w:val="40"/>
    </w:rPr>
  </w:style>
  <w:style w:type="paragraph" w:styleId="ListBullet2">
    <w:name w:val="List Bullet 2"/>
    <w:basedOn w:val="Normal"/>
    <w:uiPriority w:val="36"/>
    <w:semiHidden/>
    <w:unhideWhenUsed/>
    <w:qFormat/>
    <w:pPr>
      <w:numPr>
        <w:numId w:val="27"/>
      </w:numPr>
      <w:spacing w:after="120"/>
      <w:contextualSpacing/>
    </w:pPr>
  </w:style>
  <w:style w:type="character" w:styleId="Hyperlink">
    <w:name w:val="Hyperlink"/>
    <w:basedOn w:val="DefaultParagraphFont"/>
    <w:uiPriority w:val="99"/>
    <w:semiHidden/>
    <w:unhideWhenUsed/>
    <w:rPr>
      <w:color w:val="B292CA" w:themeColor="hyperlink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ajorHAnsi" w:hAnsiTheme="majorHAnsi" w:cs="Times New Roman"/>
      <w:i/>
      <w:color w:val="8E736A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pPr>
      <w:spacing w:after="0" w:line="240" w:lineRule="auto"/>
    </w:pPr>
    <w:rPr>
      <w:rFonts w:asciiTheme="majorHAnsi" w:hAnsiTheme="majorHAnsi"/>
      <w:bCs/>
      <w:color w:val="9FB8CD" w:themeColor="accent2"/>
      <w:sz w:val="16"/>
      <w:szCs w:val="18"/>
    </w:rPr>
  </w:style>
  <w:style w:type="character" w:styleId="Emphasis">
    <w:name w:val="Emphasis"/>
    <w:uiPriority w:val="20"/>
    <w:qFormat/>
    <w:rPr>
      <w:b/>
      <w:i/>
      <w:spacing w:val="0"/>
    </w:rPr>
  </w:style>
  <w:style w:type="character" w:customStyle="1" w:styleId="NoSpacingChar">
    <w:name w:val="No Spacing Char"/>
    <w:basedOn w:val="DefaultParagraphFont"/>
    <w:link w:val="NoSpacing"/>
    <w:uiPriority w:val="99"/>
    <w:rPr>
      <w:rFonts w:cs="Times New Roman"/>
      <w:color w:val="000000" w:themeColor="text1"/>
      <w:sz w:val="20"/>
      <w:szCs w:val="20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semiHidden/>
    <w:rPr>
      <w:rFonts w:asciiTheme="majorHAnsi" w:hAnsiTheme="majorHAnsi" w:cs="Times New Roman"/>
      <w:color w:val="FFFFFF" w:themeColor="background1"/>
      <w:spacing w:val="5"/>
      <w:sz w:val="20"/>
      <w:szCs w:val="32"/>
      <w:shd w:val="clear" w:color="auto" w:fill="9FB8CD" w:themeFill="accent2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hAnsiTheme="majorHAnsi" w:cs="Times New Roman"/>
      <w:color w:val="595959" w:themeColor="text1" w:themeTint="A6"/>
      <w:spacing w:val="5"/>
      <w:sz w:val="20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hAnsiTheme="majorHAnsi" w:cs="Times New Roman"/>
      <w:color w:val="595959" w:themeColor="text1" w:themeTint="A6"/>
      <w:sz w:val="20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hAnsiTheme="majorHAnsi" w:cs="Times New Roman"/>
      <w:color w:val="404040" w:themeColor="text1" w:themeTint="BF"/>
      <w:sz w:val="20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hAnsiTheme="majorHAnsi" w:cs="Times New Roman"/>
      <w:b/>
      <w:color w:val="7F7F7F" w:themeColor="background1" w:themeShade="7F"/>
      <w:sz w:val="18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hAnsiTheme="majorHAnsi" w:cs="Times New Roman"/>
      <w:b/>
      <w:i/>
      <w:color w:val="808080" w:themeColor="background1" w:themeShade="80"/>
      <w:sz w:val="18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hAnsiTheme="majorHAnsi" w:cs="Times New Roman"/>
      <w:color w:val="9FB8CD" w:themeColor="accent2"/>
      <w:sz w:val="18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hAnsiTheme="majorHAnsi" w:cs="Times New Roman"/>
      <w:i/>
      <w:color w:val="9FB8CD" w:themeColor="accent2"/>
      <w:sz w:val="18"/>
      <w:szCs w:val="20"/>
      <w:lang w:eastAsia="ja-JP"/>
    </w:rPr>
  </w:style>
  <w:style w:type="character" w:styleId="IntenseEmphasis">
    <w:name w:val="Intense Emphasis"/>
    <w:basedOn w:val="DefaultParagraphFont"/>
    <w:uiPriority w:val="21"/>
    <w:qFormat/>
    <w:rPr>
      <w:rFonts w:cs="Times New Roman"/>
      <w:b/>
      <w:i/>
      <w:color w:val="BAC737" w:themeColor="accent3" w:themeShade="BF"/>
      <w:sz w:val="20"/>
      <w:szCs w:val="20"/>
    </w:rPr>
  </w:style>
  <w:style w:type="paragraph" w:styleId="IntenseQuote">
    <w:name w:val="Intense Quote"/>
    <w:basedOn w:val="Normal"/>
    <w:link w:val="IntenseQuoteChar"/>
    <w:uiPriority w:val="30"/>
    <w:qFormat/>
    <w:pPr>
      <w:pBdr>
        <w:top w:val="single" w:sz="6" w:space="10" w:color="628BAD" w:themeColor="accent2" w:themeShade="BF"/>
        <w:left w:val="single" w:sz="6" w:space="10" w:color="628BAD" w:themeColor="accent2" w:themeShade="BF"/>
        <w:bottom w:val="single" w:sz="6" w:space="10" w:color="628BAD" w:themeColor="accent2" w:themeShade="BF"/>
        <w:right w:val="single" w:sz="6" w:space="10" w:color="628BAD" w:themeColor="accent2" w:themeShade="BF"/>
      </w:pBdr>
      <w:shd w:val="clear" w:color="auto" w:fill="9FB8CD" w:themeFill="accent2"/>
      <w:ind w:left="720" w:right="720"/>
      <w:jc w:val="center"/>
    </w:pPr>
    <w:rPr>
      <w:rFonts w:asciiTheme="majorHAnsi" w:hAnsiTheme="majorHAnsi"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hAnsiTheme="majorHAnsi" w:cs="Times New Roman"/>
      <w:i/>
      <w:color w:val="FFFFFF" w:themeColor="background1"/>
      <w:sz w:val="20"/>
      <w:szCs w:val="20"/>
      <w:shd w:val="clear" w:color="auto" w:fill="9FB8CD" w:themeFill="accent2"/>
      <w:lang w:eastAsia="ja-JP"/>
    </w:rPr>
  </w:style>
  <w:style w:type="character" w:styleId="IntenseReference">
    <w:name w:val="Intense Reference"/>
    <w:basedOn w:val="DefaultParagraphFont"/>
    <w:uiPriority w:val="32"/>
    <w:qFormat/>
    <w:rPr>
      <w:rFonts w:cs="Times New Roman"/>
      <w:b/>
      <w:color w:val="525A7D" w:themeColor="accent1" w:themeShade="BF"/>
      <w:sz w:val="20"/>
      <w:szCs w:val="20"/>
      <w:u w:val="single"/>
    </w:rPr>
  </w:style>
  <w:style w:type="paragraph" w:styleId="ListBullet3">
    <w:name w:val="List Bullet 3"/>
    <w:basedOn w:val="Normal"/>
    <w:uiPriority w:val="36"/>
    <w:semiHidden/>
    <w:unhideWhenUsed/>
    <w:qFormat/>
    <w:pPr>
      <w:numPr>
        <w:numId w:val="28"/>
      </w:numPr>
      <w:spacing w:after="120"/>
      <w:contextualSpacing/>
    </w:pPr>
  </w:style>
  <w:style w:type="paragraph" w:styleId="ListBullet4">
    <w:name w:val="List Bullet 4"/>
    <w:basedOn w:val="Normal"/>
    <w:uiPriority w:val="36"/>
    <w:semiHidden/>
    <w:unhideWhenUsed/>
    <w:qFormat/>
    <w:pPr>
      <w:numPr>
        <w:numId w:val="29"/>
      </w:numPr>
      <w:spacing w:after="120"/>
      <w:contextualSpacing/>
    </w:pPr>
  </w:style>
  <w:style w:type="paragraph" w:styleId="ListBullet5">
    <w:name w:val="List Bullet 5"/>
    <w:basedOn w:val="Normal"/>
    <w:uiPriority w:val="36"/>
    <w:semiHidden/>
    <w:unhideWhenUsed/>
    <w:qFormat/>
    <w:pPr>
      <w:numPr>
        <w:numId w:val="30"/>
      </w:numPr>
      <w:spacing w:after="120"/>
      <w:contextualSpacing/>
    </w:pPr>
  </w:style>
  <w:style w:type="character" w:styleId="Strong">
    <w:name w:val="Strong"/>
    <w:uiPriority w:val="22"/>
    <w:qFormat/>
    <w:rPr>
      <w:rFonts w:asciiTheme="minorHAnsi" w:hAnsiTheme="minorHAnsi"/>
      <w:b/>
      <w:color w:val="9FB8CD" w:themeColor="accent2"/>
    </w:rPr>
  </w:style>
  <w:style w:type="character" w:styleId="SubtleEmphasis">
    <w:name w:val="Subtle Emphasis"/>
    <w:basedOn w:val="DefaultParagraphFont"/>
    <w:uiPriority w:val="19"/>
    <w:qFormat/>
    <w:rPr>
      <w:rFonts w:cs="Times New Roman"/>
      <w:i/>
      <w:color w:val="737373" w:themeColor="text1" w:themeTint="8C"/>
      <w:kern w:val="16"/>
      <w:sz w:val="20"/>
      <w:szCs w:val="24"/>
    </w:rPr>
  </w:style>
  <w:style w:type="character" w:styleId="SubtleReference">
    <w:name w:val="Subtle Reference"/>
    <w:basedOn w:val="DefaultParagraphFont"/>
    <w:uiPriority w:val="31"/>
    <w:qFormat/>
    <w:rPr>
      <w:rFonts w:cs="Times New Roman"/>
      <w:color w:val="737373" w:themeColor="text1" w:themeTint="8C"/>
      <w:sz w:val="20"/>
      <w:szCs w:val="20"/>
      <w:u w:val="single"/>
    </w:rPr>
  </w:style>
  <w:style w:type="paragraph" w:styleId="TOC1">
    <w:name w:val="toc 1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</w:pPr>
    <w:rPr>
      <w:smallCaps/>
      <w:noProof/>
      <w:color w:val="9FB8CD" w:themeColor="accent2"/>
    </w:rPr>
  </w:style>
  <w:style w:type="paragraph" w:styleId="TOC2">
    <w:name w:val="toc 2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paragraph" w:customStyle="1" w:styleId="SendersAddress">
    <w:name w:val="Sender's Address"/>
    <w:basedOn w:val="NoSpacing"/>
    <w:link w:val="SendersAddressChar"/>
    <w:uiPriority w:val="1"/>
    <w:semiHidden/>
    <w:unhideWhenUsed/>
    <w:qFormat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  <w:szCs w:val="18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spacing w:after="720" w:line="240" w:lineRule="auto"/>
    </w:pPr>
    <w:rPr>
      <w:rFonts w:asciiTheme="majorHAnsi" w:hAnsiTheme="majorHAnsi" w:cstheme="minorHAnsi"/>
      <w:color w:val="9FB8CD" w:themeColor="accent2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ajorHAnsi" w:hAnsiTheme="majorHAnsi"/>
      <w:color w:val="9FB8CD" w:themeColor="accent2"/>
      <w:sz w:val="24"/>
      <w:szCs w:val="24"/>
      <w:lang w:eastAsia="ja-JP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line="240" w:lineRule="auto"/>
    </w:pPr>
    <w:rPr>
      <w:rFonts w:asciiTheme="majorHAnsi" w:hAnsiTheme="majorHAnsi"/>
      <w:color w:val="9FB8CD" w:themeColor="accent2"/>
      <w:sz w:val="52"/>
      <w:szCs w:val="48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hAnsiTheme="majorHAnsi" w:cs="Times New Roman"/>
      <w:color w:val="9FB8CD" w:themeColor="accent2"/>
      <w:sz w:val="52"/>
      <w:szCs w:val="48"/>
      <w:lang w:eastAsia="ja-JP"/>
    </w:rPr>
  </w:style>
  <w:style w:type="character" w:customStyle="1" w:styleId="PersonalNameChar">
    <w:name w:val="Personal Name Char"/>
    <w:basedOn w:val="NoSpacingChar"/>
    <w:link w:val="PersonalName"/>
    <w:uiPriority w:val="1"/>
    <w:rPr>
      <w:rFonts w:asciiTheme="majorHAnsi" w:hAnsiTheme="majorHAnsi" w:cs="Times New Roman"/>
      <w:noProof/>
      <w:color w:val="525A7D" w:themeColor="accent1" w:themeShade="BF"/>
      <w:sz w:val="40"/>
      <w:szCs w:val="40"/>
      <w:lang w:eastAsia="ja-JP"/>
    </w:rPr>
  </w:style>
  <w:style w:type="character" w:customStyle="1" w:styleId="SectionChar">
    <w:name w:val="Section Char"/>
    <w:basedOn w:val="DefaultParagraphFont"/>
    <w:link w:val="Section"/>
    <w:uiPriority w:val="1"/>
    <w:rPr>
      <w:rFonts w:asciiTheme="majorHAnsi" w:hAnsiTheme="majorHAnsi" w:cs="Times New Roman"/>
      <w:b/>
      <w:color w:val="9FB8CD" w:themeColor="accent2"/>
      <w:sz w:val="24"/>
      <w:szCs w:val="20"/>
      <w:lang w:eastAsia="ja-JP"/>
    </w:rPr>
  </w:style>
  <w:style w:type="character" w:customStyle="1" w:styleId="SubsectionChar">
    <w:name w:val="Subsection Char"/>
    <w:basedOn w:val="DefaultParagraphFont"/>
    <w:link w:val="Subsection"/>
    <w:uiPriority w:val="3"/>
    <w:rPr>
      <w:rFonts w:asciiTheme="majorHAnsi" w:hAnsiTheme="majorHAnsi" w:cs="Times New Roman"/>
      <w:b/>
      <w:color w:val="727CA3" w:themeColor="accent1"/>
      <w:sz w:val="18"/>
      <w:szCs w:val="20"/>
      <w:lang w:eastAsia="ja-JP"/>
    </w:rPr>
  </w:style>
  <w:style w:type="character" w:customStyle="1" w:styleId="SendersAddressChar">
    <w:name w:val="Sender's Address Char"/>
    <w:basedOn w:val="NoSpacingChar"/>
    <w:link w:val="SendersAddress"/>
    <w:uiPriority w:val="1"/>
    <w:rPr>
      <w:rFonts w:asciiTheme="majorHAnsi" w:hAnsiTheme="majorHAnsi" w:cs="Times New Roman"/>
      <w:color w:val="9FB8CD" w:themeColor="accent2"/>
      <w:sz w:val="18"/>
      <w:szCs w:val="18"/>
      <w:lang w:eastAsia="ja-JP"/>
    </w:r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customStyle="1" w:styleId="SubsectionDate">
    <w:name w:val="Subsection Date"/>
    <w:basedOn w:val="Section"/>
    <w:link w:val="SubsectionDateChar"/>
    <w:uiPriority w:val="4"/>
    <w:qFormat/>
    <w:rPr>
      <w:color w:val="727CA3" w:themeColor="accent1"/>
      <w:sz w:val="18"/>
    </w:rPr>
  </w:style>
  <w:style w:type="paragraph" w:customStyle="1" w:styleId="SubsectionText">
    <w:name w:val="Subsection Text"/>
    <w:basedOn w:val="Normal"/>
    <w:uiPriority w:val="5"/>
    <w:qFormat/>
    <w:pPr>
      <w:spacing w:after="320"/>
      <w:contextualSpacing/>
    </w:pPr>
  </w:style>
  <w:style w:type="character" w:customStyle="1" w:styleId="SubsectionDateChar">
    <w:name w:val="Subsection Date Char"/>
    <w:basedOn w:val="SubsectionChar"/>
    <w:link w:val="SubsectionDate"/>
    <w:uiPriority w:val="4"/>
    <w:rPr>
      <w:rFonts w:asciiTheme="majorHAnsi" w:hAnsiTheme="majorHAnsi" w:cs="Times New Roman"/>
      <w:b/>
      <w:color w:val="727CA3" w:themeColor="accent1"/>
      <w:sz w:val="18"/>
      <w:szCs w:val="20"/>
      <w:lang w:eastAsia="ja-JP"/>
    </w:rPr>
  </w:style>
  <w:style w:type="paragraph" w:customStyle="1" w:styleId="FooterFirstPage">
    <w:name w:val="Footer First Page"/>
    <w:basedOn w:val="Footer"/>
    <w:uiPriority w:val="34"/>
    <w:pPr>
      <w:pBdr>
        <w:top w:val="dashed" w:sz="4" w:space="18" w:color="7F7F7F"/>
      </w:pBdr>
      <w:jc w:val="right"/>
    </w:pPr>
    <w:rPr>
      <w:color w:val="7F7F7F" w:themeColor="text1" w:themeTint="80"/>
      <w:szCs w:val="18"/>
    </w:rPr>
  </w:style>
  <w:style w:type="paragraph" w:customStyle="1" w:styleId="HeaderFirstPage">
    <w:name w:val="Header First Page"/>
    <w:basedOn w:val="Header"/>
    <w:qFormat/>
    <w:pPr>
      <w:pBdr>
        <w:bottom w:val="dashed" w:sz="4" w:space="18" w:color="7F7F7F"/>
      </w:pBdr>
      <w:spacing w:line="396" w:lineRule="auto"/>
    </w:pPr>
    <w:rPr>
      <w:color w:val="7F7F7F" w:themeColor="text1" w:themeTint="80"/>
    </w:rPr>
  </w:style>
  <w:style w:type="paragraph" w:customStyle="1" w:styleId="AddressText">
    <w:name w:val="Address Text"/>
    <w:basedOn w:val="NoSpacing"/>
    <w:uiPriority w:val="2"/>
    <w:qFormat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  <w:lang w:bidi="he-IL"/>
    </w:rPr>
  </w:style>
  <w:style w:type="paragraph" w:customStyle="1" w:styleId="HeaderLeft">
    <w:name w:val="Header Left"/>
    <w:basedOn w:val="Header"/>
    <w:uiPriority w:val="35"/>
    <w:semiHidden/>
    <w:unhideWhenUsed/>
    <w:qFormat/>
    <w:pPr>
      <w:pBdr>
        <w:bottom w:val="dashed" w:sz="4" w:space="18" w:color="7F7F7F" w:themeColor="text1" w:themeTint="80"/>
      </w:pBdr>
      <w:spacing w:line="396" w:lineRule="auto"/>
      <w:contextualSpacing/>
    </w:pPr>
    <w:rPr>
      <w:color w:val="7F7F7F" w:themeColor="text1" w:themeTint="80"/>
    </w:rPr>
  </w:style>
  <w:style w:type="paragraph" w:customStyle="1" w:styleId="FooterLeft">
    <w:name w:val="Footer Left"/>
    <w:basedOn w:val="Normal"/>
    <w:next w:val="Subsection"/>
    <w:uiPriority w:val="35"/>
    <w:semiHidden/>
    <w:unhideWhenUsed/>
    <w:qFormat/>
    <w:pPr>
      <w:pBdr>
        <w:top w:val="dashed" w:sz="4" w:space="18" w:color="7F7F7F" w:themeColor="text1" w:themeTint="80"/>
      </w:pBdr>
      <w:tabs>
        <w:tab w:val="center" w:pos="4320"/>
        <w:tab w:val="right" w:pos="8640"/>
      </w:tabs>
    </w:pPr>
    <w:rPr>
      <w:color w:val="7F7F7F" w:themeColor="text1" w:themeTint="80"/>
      <w:szCs w:val="18"/>
    </w:rPr>
  </w:style>
  <w:style w:type="paragraph" w:customStyle="1" w:styleId="HeaderRight">
    <w:name w:val="Header Right"/>
    <w:basedOn w:val="Header"/>
    <w:uiPriority w:val="35"/>
    <w:semiHidden/>
    <w:unhideWhenUsed/>
    <w:qFormat/>
    <w:pPr>
      <w:pBdr>
        <w:bottom w:val="dashed" w:sz="4" w:space="18" w:color="7F7F7F"/>
      </w:pBdr>
      <w:spacing w:line="396" w:lineRule="auto"/>
      <w:contextualSpacing/>
      <w:jc w:val="right"/>
    </w:pPr>
    <w:rPr>
      <w:color w:val="7F7F7F" w:themeColor="text1" w:themeTint="80"/>
    </w:rPr>
  </w:style>
  <w:style w:type="paragraph" w:customStyle="1" w:styleId="FooterRight">
    <w:name w:val="Footer Right"/>
    <w:basedOn w:val="Footer"/>
    <w:uiPriority w:val="35"/>
    <w:semiHidden/>
    <w:unhideWhenUsed/>
    <w:qFormat/>
    <w:pPr>
      <w:pBdr>
        <w:top w:val="dashed" w:sz="4" w:space="18" w:color="7F7F7F"/>
      </w:pBdr>
      <w:jc w:val="right"/>
    </w:pPr>
    <w:rPr>
      <w:color w:val="7F7F7F" w:themeColor="text1" w:themeTint="80"/>
      <w:szCs w:val="18"/>
      <w:lang w:eastAsia="en-US"/>
    </w:rPr>
  </w:style>
  <w:style w:type="paragraph" w:styleId="ListParagraph">
    <w:name w:val="List Paragraph"/>
    <w:basedOn w:val="Normal"/>
    <w:uiPriority w:val="34"/>
    <w:qFormat/>
    <w:rsid w:val="00AD0F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11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Origin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CEB1512E5DA4690802318FABDC2A9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B9281F-C935-4D4B-BB84-5CD376AF80BE}"/>
      </w:docPartPr>
      <w:docPartBody>
        <w:p w:rsidR="00F4467F" w:rsidRDefault="00124C6E">
          <w:pPr>
            <w:pStyle w:val="DCEB1512E5DA4690802318FABDC2A9A8"/>
          </w:pPr>
          <w:r>
            <w:rPr>
              <w:rStyle w:val="PlaceholderText"/>
            </w:rPr>
            <w:t>Choose a building block.</w:t>
          </w:r>
        </w:p>
      </w:docPartBody>
    </w:docPart>
    <w:docPart>
      <w:docPartPr>
        <w:name w:val="5AF6B21C3B4543CB96CCDD3407634C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6B9E93-683D-4C8A-B3C4-CE01EE795E97}"/>
      </w:docPartPr>
      <w:docPartBody>
        <w:p w:rsidR="00F4467F" w:rsidRDefault="00124C6E">
          <w:pPr>
            <w:pStyle w:val="5AF6B21C3B4543CB96CCDD3407634CE0"/>
          </w:pPr>
          <w:r>
            <w:t>[Type your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MinchoE">
    <w:charset w:val="80"/>
    <w:family w:val="roman"/>
    <w:pitch w:val="fixed"/>
    <w:sig w:usb0="80000281" w:usb1="28C76CF8" w:usb2="00000010" w:usb3="00000000" w:csb0="00020000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A44"/>
    <w:rsid w:val="00124C6E"/>
    <w:rsid w:val="006B7194"/>
    <w:rsid w:val="00A15590"/>
    <w:rsid w:val="00DD3A44"/>
    <w:rsid w:val="00F44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customStyle="1" w:styleId="DCEB1512E5DA4690802318FABDC2A9A8">
    <w:name w:val="DCEB1512E5DA4690802318FABDC2A9A8"/>
  </w:style>
  <w:style w:type="paragraph" w:customStyle="1" w:styleId="5AF6B21C3B4543CB96CCDD3407634CE0">
    <w:name w:val="5AF6B21C3B4543CB96CCDD3407634CE0"/>
  </w:style>
  <w:style w:type="paragraph" w:customStyle="1" w:styleId="FD259F756DED47BD9AC25D21AE4DFF8E">
    <w:name w:val="FD259F756DED47BD9AC25D21AE4DFF8E"/>
  </w:style>
  <w:style w:type="paragraph" w:customStyle="1" w:styleId="BEEE94A95EBC417AA9560511E10162C3">
    <w:name w:val="BEEE94A95EBC417AA9560511E10162C3"/>
  </w:style>
  <w:style w:type="paragraph" w:customStyle="1" w:styleId="295131BBF34240BCBA8BBA801AF8B6CA">
    <w:name w:val="295131BBF34240BCBA8BBA801AF8B6CA"/>
  </w:style>
  <w:style w:type="paragraph" w:customStyle="1" w:styleId="E062E525E24941F88F9F9934ED11DA60">
    <w:name w:val="E062E525E24941F88F9F9934ED11DA60"/>
  </w:style>
  <w:style w:type="paragraph" w:customStyle="1" w:styleId="FEACF8DFC1374117A474879144493227">
    <w:name w:val="FEACF8DFC1374117A474879144493227"/>
  </w:style>
  <w:style w:type="paragraph" w:customStyle="1" w:styleId="AB0F02C547ED49CD846542082C7C6320">
    <w:name w:val="AB0F02C547ED49CD846542082C7C6320"/>
  </w:style>
  <w:style w:type="paragraph" w:customStyle="1" w:styleId="SubsectionDate">
    <w:name w:val="Subsection Date"/>
    <w:basedOn w:val="Normal"/>
    <w:link w:val="SubsectionDateChar"/>
    <w:uiPriority w:val="4"/>
    <w:qFormat/>
    <w:rsid w:val="00DD3A44"/>
    <w:pPr>
      <w:spacing w:after="120" w:line="240" w:lineRule="auto"/>
      <w:contextualSpacing/>
    </w:pPr>
    <w:rPr>
      <w:rFonts w:asciiTheme="majorHAnsi" w:eastAsiaTheme="minorHAnsi" w:hAnsiTheme="majorHAnsi" w:cs="Times New Roman"/>
      <w:color w:val="5B9BD5" w:themeColor="accent1"/>
      <w:sz w:val="18"/>
      <w:szCs w:val="20"/>
      <w:lang w:eastAsia="ja-JP"/>
    </w:rPr>
  </w:style>
  <w:style w:type="character" w:customStyle="1" w:styleId="SubsectionDateChar">
    <w:name w:val="Subsection Date Char"/>
    <w:basedOn w:val="DefaultParagraphFont"/>
    <w:link w:val="SubsectionDate"/>
    <w:uiPriority w:val="4"/>
    <w:rsid w:val="00DD3A44"/>
    <w:rPr>
      <w:rFonts w:asciiTheme="majorHAnsi" w:eastAsiaTheme="minorHAnsi" w:hAnsiTheme="majorHAnsi" w:cs="Times New Roman"/>
      <w:color w:val="5B9BD5" w:themeColor="accent1"/>
      <w:sz w:val="18"/>
      <w:szCs w:val="20"/>
      <w:lang w:eastAsia="ja-JP"/>
    </w:rPr>
  </w:style>
  <w:style w:type="paragraph" w:customStyle="1" w:styleId="2B33E585F56848E7A96C9831EA4747D9">
    <w:name w:val="2B33E585F56848E7A96C9831EA4747D9"/>
  </w:style>
  <w:style w:type="paragraph" w:customStyle="1" w:styleId="95623EF1DEAF404DB1C45FFA9F91A2DD">
    <w:name w:val="95623EF1DEAF404DB1C45FFA9F91A2DD"/>
  </w:style>
  <w:style w:type="paragraph" w:customStyle="1" w:styleId="9B73B8CB65FA466DA83B5266591E9C94">
    <w:name w:val="9B73B8CB65FA466DA83B5266591E9C94"/>
  </w:style>
  <w:style w:type="paragraph" w:customStyle="1" w:styleId="B0F4652FDAAB40F787A53E9199F86EF9">
    <w:name w:val="B0F4652FDAAB40F787A53E9199F86EF9"/>
  </w:style>
  <w:style w:type="paragraph" w:customStyle="1" w:styleId="EFCFE2434DC04625AB03CB0FB75138B9">
    <w:name w:val="EFCFE2434DC04625AB03CB0FB75138B9"/>
  </w:style>
  <w:style w:type="paragraph" w:customStyle="1" w:styleId="D3ACAAAE685C4F09968B86EBF0A2AB4B">
    <w:name w:val="D3ACAAAE685C4F09968B86EBF0A2AB4B"/>
  </w:style>
  <w:style w:type="paragraph" w:customStyle="1" w:styleId="92D705A3CA9A466A98FA041C8E6BD10A">
    <w:name w:val="92D705A3CA9A466A98FA041C8E6BD10A"/>
  </w:style>
  <w:style w:type="paragraph" w:customStyle="1" w:styleId="6F89AA2DFE734E6BB10694C733008A7E">
    <w:name w:val="6F89AA2DFE734E6BB10694C733008A7E"/>
  </w:style>
  <w:style w:type="paragraph" w:customStyle="1" w:styleId="4F87AFA2C95D4C5CB456ED63C71CA872">
    <w:name w:val="4F87AFA2C95D4C5CB456ED63C71CA872"/>
  </w:style>
  <w:style w:type="paragraph" w:customStyle="1" w:styleId="579AEFEF39CB4CE180E6EE344C71C914">
    <w:name w:val="579AEFEF39CB4CE180E6EE344C71C914"/>
    <w:rsid w:val="00DD3A44"/>
  </w:style>
  <w:style w:type="paragraph" w:customStyle="1" w:styleId="23438F502E104C8DB05B9DB7F9618251">
    <w:name w:val="23438F502E104C8DB05B9DB7F9618251"/>
    <w:rsid w:val="00DD3A44"/>
  </w:style>
  <w:style w:type="paragraph" w:customStyle="1" w:styleId="F19053FA55714D74941E243E10ED23F3">
    <w:name w:val="F19053FA55714D74941E243E10ED23F3"/>
    <w:rsid w:val="00DD3A44"/>
  </w:style>
  <w:style w:type="paragraph" w:customStyle="1" w:styleId="966B7F4B636F4A3EBB18E3FB5618C29E">
    <w:name w:val="966B7F4B636F4A3EBB18E3FB5618C29E"/>
    <w:rsid w:val="00DD3A44"/>
  </w:style>
  <w:style w:type="paragraph" w:customStyle="1" w:styleId="1AE1A43481F44A2AB81F243187B85112">
    <w:name w:val="1AE1A43481F44A2AB81F243187B85112"/>
    <w:rsid w:val="00DD3A44"/>
  </w:style>
  <w:style w:type="paragraph" w:customStyle="1" w:styleId="15178845987949F3B66D084578DAF112">
    <w:name w:val="15178845987949F3B66D084578DAF112"/>
    <w:rsid w:val="00DD3A4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Origin">
  <a:themeElements>
    <a:clrScheme name="Origin">
      <a:dk1>
        <a:sysClr val="windowText" lastClr="000000"/>
      </a:dk1>
      <a:lt1>
        <a:sysClr val="window" lastClr="FFFFFF"/>
      </a:lt1>
      <a:dk2>
        <a:srgbClr val="464653"/>
      </a:dk2>
      <a:lt2>
        <a:srgbClr val="DDE9EC"/>
      </a:lt2>
      <a:accent1>
        <a:srgbClr val="727CA3"/>
      </a:accent1>
      <a:accent2>
        <a:srgbClr val="9FB8CD"/>
      </a:accent2>
      <a:accent3>
        <a:srgbClr val="D2DA7A"/>
      </a:accent3>
      <a:accent4>
        <a:srgbClr val="FADA7A"/>
      </a:accent4>
      <a:accent5>
        <a:srgbClr val="B88472"/>
      </a:accent5>
      <a:accent6>
        <a:srgbClr val="8E736A"/>
      </a:accent6>
      <a:hlink>
        <a:srgbClr val="B292CA"/>
      </a:hlink>
      <a:folHlink>
        <a:srgbClr val="6B5680"/>
      </a:folHlink>
    </a:clrScheme>
    <a:fontScheme name="Origin">
      <a:majorFont>
        <a:latin typeface="Bookman Old Style"/>
        <a:ea typeface=""/>
        <a:cs typeface=""/>
        <a:font script="Grek" typeface="Cambria"/>
        <a:font script="Cyrl" typeface="Cambria"/>
        <a:font script="Jpan" typeface="HG明朝E"/>
        <a:font script="Hang" typeface="돋움"/>
        <a:font script="Hans" typeface="宋体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Gill Sans MT"/>
        <a:ea typeface=""/>
        <a:cs typeface=""/>
        <a:font script="Grek" typeface="Calibri"/>
        <a:font script="Cyrl" typeface="Calibri"/>
        <a:font script="Jpan" typeface="ＭＳ Ｐゴシック"/>
        <a:font script="Hang" typeface="맑은 고딕"/>
        <a:font script="Hans" typeface="华文新魏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rigin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00000"/>
              </a:schemeClr>
            </a:gs>
            <a:gs pos="30000">
              <a:schemeClr val="phClr">
                <a:tint val="61000"/>
                <a:satMod val="200000"/>
              </a:schemeClr>
            </a:gs>
            <a:gs pos="45000">
              <a:schemeClr val="phClr">
                <a:tint val="66000"/>
                <a:satMod val="200000"/>
              </a:schemeClr>
            </a:gs>
            <a:gs pos="55000">
              <a:schemeClr val="phClr">
                <a:tint val="66000"/>
                <a:satMod val="200000"/>
              </a:schemeClr>
            </a:gs>
            <a:gs pos="73000">
              <a:schemeClr val="phClr">
                <a:tint val="61000"/>
                <a:satMod val="200000"/>
              </a:schemeClr>
            </a:gs>
            <a:gs pos="100000">
              <a:schemeClr val="phClr">
                <a:tint val="45000"/>
                <a:satMod val="20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</a:schemeClr>
            </a:gs>
            <a:gs pos="30000">
              <a:schemeClr val="phClr">
                <a:shade val="90000"/>
                <a:satMod val="110000"/>
              </a:schemeClr>
            </a:gs>
            <a:gs pos="45000">
              <a:schemeClr val="phClr">
                <a:shade val="100000"/>
                <a:satMod val="118000"/>
              </a:schemeClr>
            </a:gs>
            <a:gs pos="55000">
              <a:schemeClr val="phClr">
                <a:shade val="100000"/>
                <a:satMod val="118000"/>
              </a:schemeClr>
            </a:gs>
            <a:gs pos="73000">
              <a:schemeClr val="phClr">
                <a:shade val="90000"/>
                <a:satMod val="110000"/>
              </a:schemeClr>
            </a:gs>
            <a:gs pos="100000">
              <a:schemeClr val="phClr">
                <a:shade val="63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30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balanced" dir="t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hueMod val="100000"/>
                <a:satMod val="100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50000"/>
              </a:srgbClr>
            </a:outerShdw>
          </a:effectLst>
          <a:scene3d>
            <a:camera prst="orthographicFront" fov="0">
              <a:rot lat="0" lon="0" rev="0"/>
            </a:camera>
            <a:lightRig rig="soft" dir="t">
              <a:rot lat="0" lon="0" rev="2700000"/>
            </a:lightRig>
          </a:scene3d>
          <a:sp3d prstMaterial="matte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60000"/>
                <a:satMod val="300000"/>
              </a:schemeClr>
            </a:gs>
            <a:gs pos="30000">
              <a:schemeClr val="phClr">
                <a:shade val="80000"/>
                <a:satMod val="230000"/>
              </a:schemeClr>
            </a:gs>
            <a:gs pos="100000">
              <a:schemeClr val="phClr">
                <a:tint val="97000"/>
                <a:satMod val="22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6000"/>
                <a:satMod val="120000"/>
              </a:schemeClr>
              <a:schemeClr val="phClr">
                <a:tint val="90000"/>
              </a:schemeClr>
            </a:duotone>
          </a:blip>
          <a:tile tx="0" ty="0" sx="35000" sy="40000" flip="x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Props1.xml><?xml version="1.0" encoding="utf-8"?>
<ds:datastoreItem xmlns:ds="http://schemas.openxmlformats.org/officeDocument/2006/customXml" ds:itemID="{43DEA257-878D-48ED-B352-94E89FDD322F}">
  <ds:schemaRefs>
    <ds:schemaRef ds:uri="http://schemas.microsoft.com/office/2009/outspace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OriginResume</Template>
  <TotalTime>87</TotalTime>
  <Pages>2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ABHISHEK TRIPATHI</dc:creator>
  <cp:lastModifiedBy>ashwary naveen</cp:lastModifiedBy>
  <cp:revision>30</cp:revision>
  <cp:lastPrinted>2016-07-26T16:15:00Z</cp:lastPrinted>
  <dcterms:created xsi:type="dcterms:W3CDTF">2016-07-26T15:06:00Z</dcterms:created>
  <dcterms:modified xsi:type="dcterms:W3CDTF">2016-07-26T16:36:00Z</dcterms:modified>
</cp:coreProperties>
</file>